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일반</w:t>
      </w:r>
    </w:p>
    <w:p>
      <w:pPr>
        <w:pStyle w:val="Heading2"/>
      </w:pPr>
      <w:r>
        <w:t>개요</w:t>
      </w:r>
    </w:p>
    <w:p>
      <w:pPr/>
      <w:r>
        <w:t>본 복원성 자료는 본선의 표준 재화 상태에서의 복원성을 검토하기 위한 것일뿐 아니라, 본선의 특성을 충분히 이해하여 안전운항과 만족한 LOADING을 할 수 있도록 MASTER를 위하여 작성되었다. 따라서 본선의 상태가 표준재화 상태와 상이할 경우 본선의 MASTER는 첨부된 예제와 같은 방법으로 트림 및 복원성 계산을 수행한 후 기준에 적합한지 검토하여야하며, 만약, 복원성기준 및 강도계산이 기준에 적합하지 않다면 적재상태를 변경하여 만족한 복원성 및 강도를 지닌 상태로 유지한 후 운항하도록 하여야 한다.</w:t>
        <w:br/>
        <w:t>본 복원성 자료는 COMPUTER PROGRAM "KST_SHIP"을 사용하여 작성되었다</w:t>
      </w:r>
    </w:p>
    <w:p>
      <w:pPr>
        <w:pStyle w:val="Heading2"/>
      </w:pPr>
      <w:r>
        <w:t>일반지침</w:t>
      </w:r>
    </w:p>
    <w:p>
      <w:pPr/>
      <w:r>
        <w:t>1. 본 선박은 항해에 따른 해수 건현을 건현용 깊이의 상단으로부터 0.840 m로 지정 받았기 때문에 어떠한 적재 상태에서도 용골 하면으로부터의 흘수가(EXT.)가 2.687 m (Moulded Draft 2.672 m)를 넘지 않도록 할 것.</w:t>
        <w:br/>
        <w:t>2. 기타 창고품의 무게 중심을 가능한 낮게 할 수 있는 장소에 적재할 것.</w:t>
        <w:br/>
        <w:t>3. 항해시 모든 수밀 폐쇄 장치는 출입을 행하는 경우이외에 폐쇄할 것.</w:t>
        <w:br/>
        <w:t>4. 운항 책임자는 모든 항해 상태에서 연료 탱크의 부분 적재를 최소로 유지하여 액체 운동에 대한 복원성 감소를 최소로 할 것.</w:t>
        <w:br/>
        <w:t>5. 소모성 액체의 비움은 복원성, 트림, 횡경사를 고려하여 선택적으로 행할 것.</w:t>
        <w:br/>
        <w:t>6. 본선의 운항 책임자는 본 계산서에 언급한 표준 상태 이외의 임의의 재화 상태에 대하여 본 자료의 "중량중심, 트림 및 복원성 계산"에 의거 복원성 계산을 행하여 안정성을 확인 후 운항하여야 한다.</w:t>
        <w:br/>
        <w:t>7. 본선의 선장은 화물적재 등 운항시 초기횡경사가 없도록 유의하여야 한다.</w:t>
        <w:br/>
        <w:br/>
        <w:t>※주의사항※</w:t>
        <w:br/>
        <w:t># 건조당시 설치된 Door Sill, Hatch Coaming, Air Pipe,  Ventilation과 Piping System은 관계기관의 허락없이 개조 또는 이동하여서는 아니된다.</w:t>
        <w:br/>
        <w:t># 본 계산서에서 사용된 흘수의 “0 POINT"는 BASE LINE 하방 15mm이다.</w:t>
      </w:r>
    </w:p>
    <w:p>
      <w:pPr>
        <w:pStyle w:val="Heading2"/>
      </w:pPr>
      <w:r>
        <w:t>한계치</w:t>
      </w:r>
    </w:p>
    <w:p>
      <w:pPr/>
      <w:r>
        <w:t xml:space="preserve">   (부선의 구조 및 설비등기준, 개정 2009. 8. 19 국토해양부고시 제2009-693호)</w:t>
        <w:br/>
        <w:t>부선의 복원성기준은 횡메타센타 높이(GoM)가 다음표에 의한 기준 이상이어야 한다.</w:t>
        <w:br/>
        <w:t xml:space="preserve">  경하상태 : 횡메타센타 높이(GoM) &gt; 0.164 B (m)</w:t>
        <w:br/>
        <w:t xml:space="preserve">  만재상태 : 횡메타센타 높이(GoM) &gt; 0.095 B (m)</w:t>
        <w:br/>
        <w:t xml:space="preserve">  B : 부선의 너비(M)</w:t>
      </w:r>
    </w:p>
    <w:p>
      <w:pPr>
        <w:pStyle w:val="Heading2"/>
      </w:pPr>
      <w:r>
        <w:t>주요 사항</w:t>
      </w:r>
    </w:p>
    <w:p>
      <w:pPr/>
      <w:r>
        <w:t>1) General Information</w:t>
        <w:br/>
        <w:tab/>
        <w:t>- Ship's Name</w:t>
        <w:tab/>
        <w:tab/>
        <w:t>:</w:t>
        <w:tab/>
        <w:t>보령8호</w:t>
        <w:br/>
        <w:tab/>
        <w:t>- Type of Ship</w:t>
        <w:tab/>
        <w:tab/>
        <w:t>:</w:t>
        <w:tab/>
        <w:t>PONTOON BARGE</w:t>
        <w:br/>
        <w:tab/>
        <w:t>- Navigation Area</w:t>
        <w:tab/>
        <w:t>:</w:t>
        <w:tab/>
        <w:t>국내연해</w:t>
        <w:br/>
        <w:tab/>
        <w:t>- Port of Registry</w:t>
        <w:tab/>
        <w:t>:</w:t>
        <w:tab/>
        <w:t>보령시</w:t>
        <w:br/>
        <w:tab/>
        <w:t>- Nationality</w:t>
        <w:tab/>
        <w:tab/>
        <w:t xml:space="preserve">: </w:t>
        <w:tab/>
        <w:t>대한민국</w:t>
        <w:br/>
        <w:tab/>
        <w:t xml:space="preserve">- Classification </w:t>
        <w:tab/>
        <w:t>:</w:t>
        <w:tab/>
        <w:t>KST</w:t>
        <w:br/>
        <w:t>2) Principal Particular</w:t>
        <w:br/>
        <w:tab/>
        <w:t>- Length B.P</w:t>
        <w:tab/>
        <w:t>:</w:t>
        <w:tab/>
        <w:t xml:space="preserve"> 50.000 m</w:t>
        <w:br/>
        <w:tab/>
        <w:t>- Breadth</w:t>
        <w:tab/>
        <w:t>:</w:t>
        <w:tab/>
        <w:t xml:space="preserve"> 16.000 m</w:t>
        <w:br/>
        <w:tab/>
        <w:t>- Depth (MLD.)</w:t>
        <w:tab/>
        <w:t>:</w:t>
        <w:tab/>
        <w:t xml:space="preserve">  3.500 m</w:t>
        <w:br/>
        <w:tab/>
        <w:t>- D.L.W.L</w:t>
        <w:tab/>
        <w:t>:</w:t>
        <w:tab/>
        <w:t xml:space="preserve">  2.900 m</w:t>
        <w:br/>
        <w:tab/>
        <w:t>- Initial Trim</w:t>
        <w:tab/>
        <w:t>:</w:t>
        <w:tab/>
        <w:t xml:space="preserve">  0.000 m</w:t>
        <w:br/>
        <w:tab/>
      </w:r>
    </w:p>
    <w:p>
      <w:pPr>
        <w:pStyle w:val="Heading2"/>
      </w:pPr>
      <w:r>
        <w:t>약어</w:t>
      </w:r>
    </w:p>
    <w:p>
      <w:pPr/>
      <w:r>
        <w:t>약 어</w:t>
        <w:br/>
        <w:t>Symbol</w:t>
        <w:tab/>
        <w:t xml:space="preserve"> Definition</w:t>
        <w:tab/>
        <w:t>Unit</w:t>
        <w:br/>
        <w:t>df</w:t>
        <w:tab/>
        <w:t xml:space="preserve">    : Draft at FORE Draft Mark</w:t>
        <w:tab/>
        <w:t>m</w:t>
        <w:br/>
        <w:t>da</w:t>
        <w:tab/>
        <w:t xml:space="preserve">    : Draft at AFT. Draft Mark</w:t>
        <w:tab/>
        <w:t>m</w:t>
        <w:br/>
        <w:t>dm</w:t>
        <w:tab/>
        <w:t xml:space="preserve">    : Draft at MID. Draft Mark</w:t>
        <w:tab/>
        <w:t>m</w:t>
        <w:br/>
        <w:t>dF</w:t>
        <w:tab/>
        <w:t xml:space="preserve">    : Draft at FP.</w:t>
        <w:tab/>
        <w:t>m</w:t>
        <w:br/>
        <w:t>dA</w:t>
        <w:tab/>
        <w:t xml:space="preserve">    : Draft at AP.</w:t>
        <w:tab/>
        <w:t>m</w:t>
        <w:br/>
        <w:t>dM</w:t>
        <w:tab/>
        <w:t xml:space="preserve">    : Draft at MID.</w:t>
        <w:tab/>
        <w:t>m</w:t>
        <w:br/>
        <w:t>deq</w:t>
        <w:tab/>
        <w:t xml:space="preserve">    : Equivalent Draft at L.C.F</w:t>
        <w:tab/>
        <w:t>m</w:t>
        <w:br/>
        <w:t>T       : Trim(dF-dA)</w:t>
        <w:tab/>
        <w:t>m</w:t>
        <w:br/>
        <w:t>DISPT.  : Displacement</w:t>
        <w:tab/>
        <w:t>ton</w:t>
        <w:br/>
        <w:t>L.C.B.</w:t>
        <w:tab/>
        <w:t>: Center Of Buoyancy From Midship</w:t>
        <w:tab/>
        <w:t>m</w:t>
        <w:br/>
        <w:t>L.C.G.</w:t>
        <w:tab/>
        <w:t>: Center Of Gravity From Midship</w:t>
        <w:tab/>
        <w:t>m</w:t>
        <w:br/>
        <w:t>BGL</w:t>
        <w:tab/>
        <w:t xml:space="preserve">    : Distance Between lL.C.G and L.C.B (L.C.G - L.C.B)</w:t>
        <w:tab/>
        <w:t>m</w:t>
        <w:br/>
        <w:t>KMT(KM)</w:t>
        <w:tab/>
        <w:t>: Transverse Metarcenter Height Above Base Line</w:t>
        <w:tab/>
        <w:t>m</w:t>
        <w:br/>
        <w:t>K.G(V.C.G)</w:t>
        <w:tab/>
        <w:t>: Center Of Gravity Above Base Line</w:t>
        <w:tab/>
        <w:t>m</w:t>
        <w:br/>
        <w:t>GGo</w:t>
        <w:tab/>
        <w:t xml:space="preserve">    : Loss In GM Due To Free Surface Effects By Liquid In Tank</w:t>
        <w:tab/>
        <w:t>m</w:t>
        <w:br/>
        <w:t>GoM</w:t>
        <w:tab/>
        <w:t xml:space="preserve">    : Metacentric Height Corrected By Free Surface Effects(GM-GGo)</w:t>
        <w:tab/>
        <w:t>m</w:t>
        <w:br/>
        <w:t>MTC</w:t>
        <w:tab/>
        <w:t xml:space="preserve">    : Moment To Change Trim 1 CM</w:t>
        <w:tab/>
        <w:t>ton-m</w:t>
        <w:br/>
        <w:t>TPC</w:t>
        <w:tab/>
        <w:t xml:space="preserve">    : Tonnes Per 1 CM Immersion</w:t>
        <w:tab/>
        <w:t>ton</w:t>
        <w:br/>
        <w:t>I</w:t>
        <w:tab/>
        <w:t xml:space="preserve">    : Moment Of Inertia Of Free Surface In Tank</w:t>
        <w:tab/>
        <w:t>m4</w:t>
        <w:br/>
        <w:t>S.G</w:t>
        <w:tab/>
        <w:t xml:space="preserve">    : Specific Gravity Of Liquid &amp; Cargo</w:t>
        <w:tab/>
        <w:t>ton/m3</w:t>
        <w:br/>
        <w:t>GZ</w:t>
        <w:tab/>
        <w:t xml:space="preserve">    : Righting Lever Of Statical Stability</w:t>
        <w:tab/>
        <w:t>m</w:t>
        <w:br/>
        <w:t>KN</w:t>
        <w:tab/>
        <w:t xml:space="preserve">    : Stability Cross Curve Ordinate</w:t>
        <w:tab/>
        <w:t>m</w:t>
        <w:br/>
        <w:t>Cb</w:t>
        <w:tab/>
        <w:t xml:space="preserve">    : Block coefficient</w:t>
        <w:tab/>
        <w:t>-</w:t>
        <w:br/>
        <w:t>Cp</w:t>
        <w:tab/>
        <w:t xml:space="preserve">    : Prismatic coefficient</w:t>
        <w:tab/>
        <w:t>-</w:t>
        <w:br/>
        <w:t>Cw</w:t>
        <w:tab/>
        <w:t xml:space="preserve">    : Water Plane coefficient</w:t>
        <w:tab/>
        <w:t>-</w:t>
        <w:br/>
        <w:t>Cm</w:t>
        <w:tab/>
        <w:t xml:space="preserve">    : Midship Section coefficient</w:t>
        <w:tab/>
        <w:t>-</w:t>
        <w:br/>
        <w:br/>
        <w:tab/>
      </w:r>
    </w:p>
    <w:p>
      <w:pPr>
        <w:pStyle w:val="ListNumber2"/>
      </w:pPr>
      <w:r>
        <w:t>단위계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MULTIPLY BY</w:t>
            </w:r>
          </w:p>
        </w:tc>
        <w:tc>
          <w:tcPr>
            <w:tcW w:type="dxa" w:w="2160"/>
          </w:tcPr>
          <w:p>
            <w:r>
              <w:t>TO CONVERT FROM</w:t>
            </w:r>
          </w:p>
        </w:tc>
        <w:tc>
          <w:tcPr>
            <w:tcW w:type="dxa" w:w="2160"/>
          </w:tcPr>
          <w:p>
            <w:r>
              <w:t>TO OBTAIN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0.03937</w:t>
            </w:r>
          </w:p>
        </w:tc>
        <w:tc>
          <w:tcPr>
            <w:tcW w:type="dxa" w:w="2160"/>
          </w:tcPr>
          <w:p>
            <w:r>
              <w:t>MILIMETERS</w:t>
            </w:r>
          </w:p>
        </w:tc>
        <w:tc>
          <w:tcPr>
            <w:tcW w:type="dxa" w:w="2160"/>
          </w:tcPr>
          <w:p>
            <w:r>
              <w:t>INCHES</w:t>
            </w:r>
          </w:p>
        </w:tc>
        <w:tc>
          <w:tcPr>
            <w:tcW w:type="dxa" w:w="2160"/>
          </w:tcPr>
          <w:p>
            <w:r>
              <w:t>25.4</w:t>
            </w:r>
          </w:p>
        </w:tc>
      </w:tr>
      <w:tr>
        <w:tc>
          <w:tcPr>
            <w:tcW w:type="dxa" w:w="2160"/>
          </w:tcPr>
          <w:p>
            <w:r>
              <w:t>0.3937</w:t>
            </w:r>
          </w:p>
        </w:tc>
        <w:tc>
          <w:tcPr>
            <w:tcW w:type="dxa" w:w="2160"/>
          </w:tcPr>
          <w:p>
            <w:r>
              <w:t>CENTIMETERS</w:t>
            </w:r>
          </w:p>
        </w:tc>
        <w:tc>
          <w:tcPr>
            <w:tcW w:type="dxa" w:w="2160"/>
          </w:tcPr>
          <w:p>
            <w:r>
              <w:t>INCHES</w:t>
            </w:r>
          </w:p>
        </w:tc>
        <w:tc>
          <w:tcPr>
            <w:tcW w:type="dxa" w:w="2160"/>
          </w:tcPr>
          <w:p>
            <w:r>
              <w:t>2.54</w:t>
            </w:r>
          </w:p>
        </w:tc>
      </w:tr>
      <w:tr>
        <w:tc>
          <w:tcPr>
            <w:tcW w:type="dxa" w:w="2160"/>
          </w:tcPr>
          <w:p>
            <w:r>
              <w:t>3.2808</w:t>
            </w:r>
          </w:p>
        </w:tc>
        <w:tc>
          <w:tcPr>
            <w:tcW w:type="dxa" w:w="2160"/>
          </w:tcPr>
          <w:p>
            <w:r>
              <w:t>METERS</w:t>
            </w:r>
          </w:p>
        </w:tc>
        <w:tc>
          <w:tcPr>
            <w:tcW w:type="dxa" w:w="2160"/>
          </w:tcPr>
          <w:p>
            <w:r>
              <w:t>FEET</w:t>
            </w:r>
          </w:p>
        </w:tc>
        <w:tc>
          <w:tcPr>
            <w:tcW w:type="dxa" w:w="2160"/>
          </w:tcPr>
          <w:p>
            <w:r>
              <w:t>0.3048</w:t>
            </w:r>
          </w:p>
        </w:tc>
      </w:tr>
      <w:tr>
        <w:tc>
          <w:tcPr>
            <w:tcW w:type="dxa" w:w="2160"/>
          </w:tcPr>
          <w:p>
            <w:r>
              <w:t>2.2046</w:t>
            </w:r>
          </w:p>
        </w:tc>
        <w:tc>
          <w:tcPr>
            <w:tcW w:type="dxa" w:w="2160"/>
          </w:tcPr>
          <w:p>
            <w:r>
              <w:t>KILOGRAMMES</w:t>
            </w:r>
          </w:p>
        </w:tc>
        <w:tc>
          <w:tcPr>
            <w:tcW w:type="dxa" w:w="2160"/>
          </w:tcPr>
          <w:p>
            <w:r>
              <w:t>POUNDS</w:t>
            </w:r>
          </w:p>
        </w:tc>
        <w:tc>
          <w:tcPr>
            <w:tcW w:type="dxa" w:w="2160"/>
          </w:tcPr>
          <w:p>
            <w:r>
              <w:t>0.45359</w:t>
            </w:r>
          </w:p>
        </w:tc>
      </w:tr>
      <w:tr>
        <w:tc>
          <w:tcPr>
            <w:tcW w:type="dxa" w:w="2160"/>
          </w:tcPr>
          <w:p>
            <w:r>
              <w:t>0.0009842</w:t>
            </w:r>
          </w:p>
        </w:tc>
        <w:tc>
          <w:tcPr>
            <w:tcW w:type="dxa" w:w="2160"/>
          </w:tcPr>
          <w:p>
            <w:r>
              <w:t>KILOGRAMMES</w:t>
            </w:r>
          </w:p>
        </w:tc>
        <w:tc>
          <w:tcPr>
            <w:tcW w:type="dxa" w:w="2160"/>
          </w:tcPr>
          <w:p>
            <w:r>
              <w:t>TONS(2240 lbs)</w:t>
            </w:r>
          </w:p>
        </w:tc>
        <w:tc>
          <w:tcPr>
            <w:tcW w:type="dxa" w:w="2160"/>
          </w:tcPr>
          <w:p>
            <w:r>
              <w:t>1016.047</w:t>
            </w:r>
          </w:p>
        </w:tc>
      </w:tr>
      <w:tr>
        <w:tc>
          <w:tcPr>
            <w:tcW w:type="dxa" w:w="2160"/>
          </w:tcPr>
          <w:p>
            <w:r>
              <w:t>0.9842</w:t>
            </w:r>
          </w:p>
        </w:tc>
        <w:tc>
          <w:tcPr>
            <w:tcW w:type="dxa" w:w="2160"/>
          </w:tcPr>
          <w:p>
            <w:r>
              <w:t>METRIC TONS(ie TONNES OF 1000) KILOS</w:t>
            </w:r>
          </w:p>
        </w:tc>
        <w:tc>
          <w:tcPr>
            <w:tcW w:type="dxa" w:w="2160"/>
          </w:tcPr>
          <w:p>
            <w:r>
              <w:t>TONS(2240 lbs)</w:t>
            </w:r>
          </w:p>
        </w:tc>
        <w:tc>
          <w:tcPr>
            <w:tcW w:type="dxa" w:w="2160"/>
          </w:tcPr>
          <w:p>
            <w:r>
              <w:t>1.016</w:t>
            </w:r>
          </w:p>
        </w:tc>
      </w:tr>
      <w:tr>
        <w:tc>
          <w:tcPr>
            <w:tcW w:type="dxa" w:w="2160"/>
          </w:tcPr>
          <w:p>
            <w:r>
              <w:t>2.4998</w:t>
            </w:r>
          </w:p>
        </w:tc>
        <w:tc>
          <w:tcPr>
            <w:tcW w:type="dxa" w:w="2160"/>
          </w:tcPr>
          <w:p>
            <w:r>
              <w:t>METRIC TONS PER CENTIMETER (OF IMMERSION)</w:t>
            </w:r>
          </w:p>
        </w:tc>
        <w:tc>
          <w:tcPr>
            <w:tcW w:type="dxa" w:w="2160"/>
          </w:tcPr>
          <w:p>
            <w:r>
              <w:t>TONS PER INCH(IMMERSION)</w:t>
            </w:r>
          </w:p>
        </w:tc>
        <w:tc>
          <w:tcPr>
            <w:tcW w:type="dxa" w:w="2160"/>
          </w:tcPr>
          <w:p>
            <w:r>
              <w:t>0.4</w:t>
            </w:r>
          </w:p>
        </w:tc>
      </w:tr>
      <w:tr>
        <w:tc>
          <w:tcPr>
            <w:tcW w:type="dxa" w:w="2160"/>
          </w:tcPr>
          <w:p>
            <w:r>
              <w:t>8.2014</w:t>
            </w:r>
          </w:p>
        </w:tc>
        <w:tc>
          <w:tcPr>
            <w:tcW w:type="dxa" w:w="2160"/>
          </w:tcPr>
          <w:p>
            <w:r>
              <w:t>MOMENT TO CHANGE TRIM ONE CENTIMETER(TONESS METER UNIT)</w:t>
            </w:r>
          </w:p>
        </w:tc>
        <w:tc>
          <w:tcPr>
            <w:tcW w:type="dxa" w:w="2160"/>
          </w:tcPr>
          <w:p>
            <w:r>
              <w:t>MOMENT TO CHANGE(FOOT TON UNITS)</w:t>
            </w:r>
          </w:p>
        </w:tc>
        <w:tc>
          <w:tcPr>
            <w:tcW w:type="dxa" w:w="2160"/>
          </w:tcPr>
          <w:p>
            <w:r>
              <w:t>0.122</w:t>
            </w:r>
          </w:p>
        </w:tc>
      </w:tr>
      <w:tr>
        <w:tc>
          <w:tcPr>
            <w:tcW w:type="dxa" w:w="2160"/>
          </w:tcPr>
          <w:p>
            <w:r>
              <w:t>187.9767</w:t>
            </w:r>
          </w:p>
        </w:tc>
        <w:tc>
          <w:tcPr>
            <w:tcW w:type="dxa" w:w="2160"/>
          </w:tcPr>
          <w:p>
            <w:r>
              <w:t>METER RADIANS</w:t>
            </w:r>
          </w:p>
        </w:tc>
        <w:tc>
          <w:tcPr>
            <w:tcW w:type="dxa" w:w="2160"/>
          </w:tcPr>
          <w:p>
            <w:r>
              <w:t>FEET DEGREE</w:t>
            </w:r>
          </w:p>
        </w:tc>
        <w:tc>
          <w:tcPr>
            <w:tcW w:type="dxa" w:w="2160"/>
          </w:tcPr>
          <w:p>
            <w:r>
              <w:t>0.0053</w:t>
            </w:r>
          </w:p>
        </w:tc>
      </w:tr>
    </w:tbl>
    <w:p>
      <w:r>
        <w:br w:type="page"/>
      </w:r>
    </w:p>
    <w:p>
      <w:pPr>
        <w:pStyle w:val="ListNumber2"/>
      </w:pPr>
      <w:r>
        <w:t>계산 기본 자료</w:t>
      </w:r>
    </w:p>
    <w:p>
      <w:r>
        <w:t>1) 밀도</w:t>
        <w:br/>
        <w:t>Fresh Water</w:t>
        <w:tab/>
        <w:t xml:space="preserve">: </w:t>
        <w:tab/>
        <w:t>1.000</w:t>
        <w:tab/>
        <w:t>(ton/m3)</w:t>
        <w:br/>
        <w:t>Sea Water</w:t>
        <w:tab/>
        <w:t xml:space="preserve">: </w:t>
        <w:tab/>
        <w:t>1.025</w:t>
        <w:tab/>
        <w:t>(ton/m3)</w:t>
        <w:br/>
        <w:t xml:space="preserve">Fuel Oil    </w:t>
        <w:tab/>
        <w:t>:</w:t>
        <w:tab/>
        <w:t>0.860</w:t>
        <w:tab/>
        <w:t>(ton/m3)</w:t>
        <w:br/>
        <w:t>Lubrication Oil</w:t>
        <w:tab/>
        <w:t xml:space="preserve">: </w:t>
        <w:tab/>
        <w:t>0.900</w:t>
        <w:tab/>
        <w:t>(ton/m3)</w:t>
        <w:br/>
        <w:t>2) Store &amp; Spare는 2.000 ton 을 적재하는 것으로 한다.</w:t>
        <w:br/>
        <w:t>3) Fuel oil &amp; Lub. oil tanks to be deducted about 4 percent of full capacity due to expansion by heat.</w:t>
        <w:br/>
        <w:t>4) 각 TANK의 액체 자유표면에 대한 GM의 감소치(GGo)는 다음산식에 의한다.</w:t>
        <w:br/>
        <w:t xml:space="preserve">   GGo = ∑ (S.G x I) / DISPLACEMENT</w:t>
        <w:br/>
        <w:tab/>
        <w:t xml:space="preserve">단, S.G </w:t>
        <w:tab/>
        <w:t>:</w:t>
        <w:tab/>
        <w:t>액체의 비중</w:t>
        <w:br/>
        <w:tab/>
        <w:t xml:space="preserve">    I </w:t>
        <w:tab/>
        <w:tab/>
        <w:t>:</w:t>
        <w:tab/>
        <w:t>액체의 단면2차 MOMENT</w:t>
        <w:br/>
        <w:t>5) Definition of "+" or "-" for L.C.G &amp; L.C.B. &amp; L.C.F, TRIM.</w:t>
        <w:br/>
        <w:t xml:space="preserve">  </w:t>
        <w:tab/>
        <w:t>+</w:t>
        <w:tab/>
        <w:t>:</w:t>
        <w:tab/>
        <w:t>Fore  direction from midship, Trim by the head.</w:t>
        <w:br/>
        <w:tab/>
        <w:t>-</w:t>
        <w:tab/>
        <w:t>:</w:t>
        <w:tab/>
        <w:t>After direction from midship, Trim by the stern.</w:t>
        <w:br/>
        <w:t>6) 단위</w:t>
        <w:br/>
        <w:tab/>
        <w:t>중량</w:t>
        <w:tab/>
        <w:tab/>
        <w:t>:</w:t>
        <w:tab/>
        <w:t>Ton</w:t>
        <w:br/>
        <w:tab/>
        <w:t>길이</w:t>
        <w:tab/>
        <w:tab/>
        <w:t>:</w:t>
        <w:tab/>
        <w:t>Mete</w:t>
      </w:r>
    </w:p>
    <w:p>
      <w:pPr>
        <w:pStyle w:val="ListNumber2"/>
      </w:pPr>
      <w:r>
        <w:t>변위와 무게중심의 계산</w:t>
      </w:r>
    </w:p>
    <w:p>
      <w:r>
        <w:t>1) 본선의 선수, 선미 및 중앙부에 표시된 Draft Marks에 의하여 흘수를 계측한다.</w:t>
        <w:br/>
        <w:tab/>
        <w:t>df</w:t>
        <w:tab/>
        <w:t>:</w:t>
        <w:tab/>
        <w:t xml:space="preserve">FORE DRAFT AT DRAFT MARK </w:t>
        <w:tab/>
        <w:t>(M)</w:t>
        <w:br/>
        <w:tab/>
        <w:t>da</w:t>
        <w:tab/>
        <w:t>:</w:t>
        <w:tab/>
        <w:t>AFT. DRAFT AT DRAFT MARK</w:t>
        <w:tab/>
        <w:t>(M)</w:t>
        <w:br/>
        <w:tab/>
        <w:t>dm</w:t>
        <w:tab/>
        <w:t>:</w:t>
        <w:tab/>
        <w:t>MIDSHIP DRAFT AT DRAFT MARK</w:t>
        <w:tab/>
        <w:t>(M)</w:t>
        <w:br/>
        <w:t>2) F.P와 A.P에서의 흘수를 계산하기 위하여 선수?미 흘수를 수정한다.</w:t>
        <w:br/>
        <w:tab/>
        <w:t>LBP</w:t>
        <w:tab/>
        <w:t>: 수선간장</w:t>
        <w:br/>
        <w:tab/>
        <w:t>L1</w:t>
        <w:tab/>
        <w:t>: 선수수선에서 선수 흘수 마크까지 거리(선수수선에서 중앙부 방향 : +)</w:t>
        <w:br/>
        <w:tab/>
        <w:t>L2</w:t>
        <w:tab/>
        <w:t>: 선미수선에서 선미 흘수 마크까지 거리(선미수선에서 중앙부 방향 : +)</w:t>
        <w:br/>
        <w:tab/>
        <w:t>IT</w:t>
        <w:tab/>
        <w:t>: 초기 트림(선미트림 : -)</w:t>
        <w:br/>
        <w:tab/>
        <w:tab/>
        <w:t>: 선수 흘수 수정량 = ( df - da - IT ) ×L1 / ( LBP - L1 -L2 )</w:t>
        <w:br/>
        <w:tab/>
        <w:tab/>
        <w:t>: 선미 흘수 수정량 = ( df - da - IT ) ×L2 / ( LBP - L1 -L2 )</w:t>
        <w:br/>
        <w:tab/>
        <w:t>dF</w:t>
        <w:tab/>
        <w:t>: 선수 수선에서 흘수 = df +</w:t>
        <w:br/>
        <w:tab/>
        <w:t>dA</w:t>
        <w:tab/>
        <w:t>: 선미 수선에서 흘수 = da -</w:t>
        <w:br/>
        <w:t>3) 배수량 등곡선도 또는 배수량 등곡선표의 Draft 0 Point에 대한 흘수 수정을 한다.</w:t>
        <w:br/>
        <w:tab/>
        <w:t>Kt</w:t>
        <w:tab/>
        <w:t>: 배수량 등곡선도 또는 배수량 등곡선표의 Draft 0 Point와 기선과의 거리</w:t>
        <w:br/>
        <w:tab/>
        <w:tab/>
        <w:t xml:space="preserve">  (기선의 하방향을 -로 한다)</w:t>
        <w:br/>
        <w:tab/>
        <w:t>dFe</w:t>
        <w:tab/>
        <w:t>: 선수 수선에서 흘수(Extreme) = dF -  Kt</w:t>
        <w:tab/>
        <w:br/>
        <w:tab/>
        <w:t>dAe</w:t>
        <w:tab/>
        <w:t>: 선미 수선에서 흘수(Extreme) = dA + Kt</w:t>
        <w:br/>
        <w:tab/>
        <w:t>dMe : 평균흘수 = ( dFe + dAe ) / 2</w:t>
        <w:br/>
        <w:tab/>
        <w:t>Te</w:t>
        <w:tab/>
        <w:t>: 트림 = dFe - dAe</w:t>
        <w:br/>
        <w:t>4) 평균 흘수(dMe)에 대한 L.C.F를 배수량 등곡선표에서 구하여 트림에 의한 수정을 한다.</w:t>
        <w:br/>
        <w:tab/>
        <w:t>δTe</w:t>
        <w:tab/>
        <w:t>: 트림에 의한 수정량 = L.C.F × Te / LBP</w:t>
        <w:br/>
        <w:tab/>
        <w:t>deq</w:t>
        <w:tab/>
        <w:t>: 상당흘수 = dMe + δTe</w:t>
        <w:br/>
        <w:t>5) 상당흘수(deq)에 대한 배수량(DISP')을 Hydrostatic Table에서 구한다.</w:t>
        <w:br/>
        <w:tab/>
        <w:t>※ 흘수의 중간값에 대하여 선형보간법을 사용한다.</w:t>
        <w:br/>
        <w:t>6) 해수 비중의 변경에 따른 배수량 수정을 실시한다.</w:t>
        <w:br/>
        <w:tab/>
        <w:t xml:space="preserve">γm </w:t>
        <w:tab/>
        <w:t xml:space="preserve">: 흘수 계측시 해수의 비중 </w:t>
        <w:br/>
        <w:tab/>
        <w:t>DISP</w:t>
        <w:tab/>
        <w:t>: 수정된 배수량 = DISP' × γm  / 1.025</w:t>
        <w:br/>
        <w:t xml:space="preserve">7) 종방향 중량중심(L.C.G)의 계산 </w:t>
        <w:br/>
        <w:tab/>
        <w:t>배수량(DISP)에 대한 MTC, LCB를 Hydrostatic Table에서 구한다.</w:t>
        <w:br/>
        <w:tab/>
        <w:t>BG</w:t>
        <w:tab/>
        <w:t xml:space="preserve"> </w:t>
        <w:tab/>
        <w:t>= 100 × MTC × Te / DISP</w:t>
        <w:br/>
        <w:tab/>
        <w:t xml:space="preserve">L.C.G </w:t>
        <w:tab/>
        <w:t>= LCB + BG</w:t>
        <w:br/>
        <w:tab/>
        <w:t>※ 선미트림(Te : -)일 경우 L.C.G는 LCB보다 선미쪽에 있다.</w:t>
        <w:br/>
        <w:tab/>
        <w:t>※ 선수트림(Te : +)일 경우 L.C.G는 LCB보다 선수쪽에 있다.</w:t>
      </w:r>
    </w:p>
    <w:p>
      <w:pPr>
        <w:pStyle w:val="ListNumber2"/>
      </w:pPr>
      <w:r>
        <w:t>하중에 대한 트림과 흘수의 계산</w:t>
      </w:r>
    </w:p>
    <w:p>
      <w:r>
        <w:t>1) 본선에 적재하고자 하는 화물, 연료유, 청수, Ballast 및 기타 중량물을 적재하였을 경우 선박의 전체 중량(DISP)과 길이방향(LCG) 및 연직방향(KG) 무게중심을 구한다.</w:t>
        <w:br/>
        <w:t>2) Hydrostatic Table로부터 다음의 항목을 읽는다</w:t>
        <w:br/>
        <w:tab/>
        <w:t>deq</w:t>
        <w:tab/>
        <w:tab/>
        <w:t>: 배수량(DISP)에 대한 상당흘수</w:t>
        <w:br/>
        <w:tab/>
        <w:t>LCB</w:t>
        <w:tab/>
        <w:tab/>
        <w:t>: 상당흘수에 대한 종방향 부심위치</w:t>
        <w:br/>
        <w:tab/>
        <w:t>LCF</w:t>
        <w:tab/>
        <w:tab/>
        <w:t>: 상당흘수에 대한 종방향 부면심위치</w:t>
        <w:br/>
        <w:tab/>
        <w:t>MTC</w:t>
        <w:tab/>
        <w:tab/>
        <w:t>: 상당흘수에 대한 1cm 트림변화 모멘트</w:t>
        <w:br/>
        <w:t>3) 적하상태에 따른 트림(Tr)계산</w:t>
        <w:br/>
        <w:tab/>
        <w:t>Tr = DISP × BG  / (MTC ×100)</w:t>
        <w:br/>
        <w:tab/>
        <w:t>단, BG = LCG - LCB</w:t>
        <w:br/>
        <w:t>4) 선수 흘수(dF)와 선미 흘수(dA)를 구한다.</w:t>
        <w:br/>
        <w:tab/>
        <w:t>dF</w:t>
        <w:tab/>
        <w:t>= deq + (LBP/2 - LCF) × Tr / LBP</w:t>
        <w:br/>
        <w:tab/>
        <w:t>dA</w:t>
        <w:tab/>
        <w:t>= deq - (LBP/2 + LCF) × Tr / LBP</w:t>
        <w:br/>
        <w:tab/>
        <w:t xml:space="preserve">dM </w:t>
        <w:tab/>
        <w:t>= (dF + dA) / 2</w:t>
      </w:r>
    </w:p>
    <w:p>
      <w:r>
        <w:drawing>
          <wp:inline xmlns:a="http://schemas.openxmlformats.org/drawingml/2006/main" xmlns:pic="http://schemas.openxmlformats.org/drawingml/2006/picture">
            <wp:extent cx="5715000" cy="17344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i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344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Number2"/>
      </w:pPr>
      <w:r>
        <w:t>메타센터 높이계산(GoM</w:t>
      </w:r>
    </w:p>
    <w:p>
      <w:r>
        <w:t>1) 본선의 적하상태에 대한 연직방향 무게중심위치(KG)를 계산한다.</w:t>
        <w:br/>
        <w:t>2) 배수량에 상당하는 횡방향 메타센타높이 (Transverse Metacentric Height, TKM)을 구한다.</w:t>
        <w:br/>
        <w:t>3) 적하상태에서 유동수에 의한 무게중심 상승량(Effect of Freesurface, GGo)를 구한다.</w:t>
        <w:br/>
        <w:tab/>
        <w:t xml:space="preserve">GGo </w:t>
        <w:tab/>
        <w:t>= ∑(IN × S.GN) / DISP</w:t>
        <w:br/>
        <w:tab/>
        <w:t xml:space="preserve">GM </w:t>
        <w:tab/>
        <w:tab/>
        <w:t>= TKM - KG</w:t>
        <w:br/>
        <w:tab/>
        <w:t xml:space="preserve">KGo </w:t>
        <w:tab/>
        <w:t>= KG + GGo</w:t>
        <w:br/>
        <w:tab/>
        <w:t xml:space="preserve">GoM </w:t>
        <w:tab/>
        <w:t>= KMT - KGo</w:t>
        <w:br/>
        <w:tab/>
        <w:t xml:space="preserve">※ IN </w:t>
        <w:tab/>
        <w:t>: 각 TANK에 대한 FREE SURFACE의 MOMENT OF INERTIA(M4)</w:t>
        <w:br/>
        <w:tab/>
        <w:t>※ S.GN</w:t>
        <w:tab/>
        <w:t>: 각 TANK의 유동수에 대한 비중</w:t>
      </w:r>
    </w:p>
    <w:p>
      <w:r>
        <w:br w:type="page"/>
      </w:r>
    </w:p>
    <w:p>
      <w:pPr>
        <w:pStyle w:val="ListNumber2"/>
      </w:pPr>
      <w:r>
        <w:t>하중 중량에 따른 흘수와 트림</w:t>
      </w:r>
    </w:p>
    <w:p>
      <w:r>
        <w:t>(Deflection은 고려되지 않는다.)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WEIGHT</w:t>
            </w:r>
          </w:p>
        </w:tc>
        <w:tc>
          <w:tcPr>
            <w:tcW w:type="dxa" w:w="2160"/>
          </w:tcPr>
          <w:p>
            <w:r>
              <w:t>L.C.G</w:t>
            </w:r>
          </w:p>
        </w:tc>
        <w:tc>
          <w:tcPr>
            <w:tcW w:type="dxa" w:w="2160"/>
          </w:tcPr>
          <w:p>
            <w:r>
              <w:t>L-MOMENT</w:t>
            </w:r>
          </w:p>
        </w:tc>
      </w:tr>
      <w:tr>
        <w:tc>
          <w:tcPr>
            <w:tcW w:type="dxa" w:w="2160"/>
          </w:tcPr>
          <w:p>
            <w:r>
              <w:t>DISPLACEMENT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14x18</w:t>
            </w:r>
          </w:p>
        </w:tc>
      </w:tr>
      <w:tr>
        <w:tc>
          <w:tcPr>
            <w:tcW w:type="dxa" w:w="2160"/>
          </w:tcPr>
          <w:p>
            <w:r>
              <w:t>LOADING WEIGHT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UNLOADING WEIGHT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/>
          </w:p>
        </w:tc>
      </w:tr>
    </w:tbl>
    <w:p>
      <w:pPr>
        <w:pStyle w:val="ListNumber2"/>
      </w:pPr>
      <w:r>
        <w:t>COG와 트림 계산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WEIGHT(TON)</w:t>
            </w:r>
          </w:p>
        </w:tc>
        <w:tc>
          <w:tcPr>
            <w:tcW w:type="dxa" w:w="1440"/>
          </w:tcPr>
          <w:p>
            <w:r>
              <w:t>L.C.G(M)</w:t>
            </w:r>
          </w:p>
        </w:tc>
        <w:tc>
          <w:tcPr>
            <w:tcW w:type="dxa" w:w="1440"/>
          </w:tcPr>
          <w:p>
            <w:r>
              <w:t>L.C.G-MT(TON-M)</w:t>
            </w:r>
          </w:p>
        </w:tc>
        <w:tc>
          <w:tcPr>
            <w:tcW w:type="dxa" w:w="1440"/>
          </w:tcPr>
          <w:p>
            <w:r>
              <w:t>K.G</w:t>
            </w:r>
          </w:p>
        </w:tc>
        <w:tc>
          <w:tcPr>
            <w:tcW w:type="dxa" w:w="1440"/>
          </w:tcPr>
          <w:p>
            <w:r>
              <w:t>K.G-MT(TON-M)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TOTAL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</w:tbl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br w:type="page"/>
      </w:r>
    </w:p>
    <w:p>
      <w:r>
        <w:br/>
        <w:br/>
        <w:br/>
        <w:t xml:space="preserve">                   ####################################### </w:t>
        <w:br/>
        <w:t xml:space="preserve">                   #      HULL GEOMETRICAL DEFINITION    # </w:t>
        <w:br/>
        <w:t xml:space="preserve">                   ####################################### </w:t>
        <w:br/>
        <w:br/>
        <w:br/>
        <w:t xml:space="preserve">           Ship No.             :   100</w:t>
        <w:br/>
        <w:br/>
        <w:t xml:space="preserve">           Ship Name            : L 50M CLASS PONTOON BARGE               </w:t>
        <w:br/>
        <w:br/>
        <w:br/>
        <w:br/>
        <w:t xml:space="preserve">      INPUT DATA FOR DEFINITION OF HULLFORM</w:t>
        <w:br/>
        <w:br/>
        <w:br/>
        <w:t xml:space="preserve">         MULT     LPP  BMOULD  DMOULD FRO-LPP/2   MAXYZ  KEELPL SHELLPL</w:t>
        <w:br/>
        <w:t xml:space="preserve">      1.00000  50.000  16.000   3.500    25.000   0.000   0.015   0.015</w:t>
        <w:br/>
        <w:br/>
        <w:t xml:space="preserve">      FRAME NO       5.</w:t>
        <w:br/>
        <w:t xml:space="preserve">      SPACING  2.000  2.000</w:t>
        <w:br/>
        <w:br/>
        <w:t xml:space="preserve">      LONGITUDINAL COORD FROM LPP/2 FOR FRAME</w:t>
        <w:br/>
        <w:t xml:space="preserve">            -5       -4       -3       -2       -1        0        1        2</w:t>
        <w:br/>
        <w:t xml:space="preserve">       -35.000  -33.000  -31.000  -29.000  -27.000  -25.000  -23.000  -21.000</w:t>
        <w:br/>
        <w:t xml:space="preserve">             3        4        5        6        7        8        9       10</w:t>
        <w:br/>
        <w:t xml:space="preserve">       -19.000  -17.000  -15.000  -13.000  -11.000   -9.000   -7.000   -5.000</w:t>
        <w:br/>
        <w:t xml:space="preserve">            11       12       13       14       15       16       17       18</w:t>
        <w:br/>
        <w:t xml:space="preserve">        -3.000   -1.000    1.000    3.000    5.000    7.000    9.000   11.000</w:t>
        <w:br/>
        <w:t xml:space="preserve">            19       20       21       22       23       24       25       26</w:t>
        <w:br/>
        <w:t xml:space="preserve">        13.000   15.000   17.000   19.000   21.000   23.000   25.000   27.000</w:t>
        <w:br/>
        <w:t xml:space="preserve">            27       28       29       30       31       32       33       34</w:t>
        <w:br/>
        <w:t xml:space="preserve">        29.000   31.000   33.000   35.000   37.000   39.000   41.000   43.000</w:t>
        <w:br/>
        <w:t xml:space="preserve"> </w:t>
        <w:br/>
        <w:br/>
        <w:br/>
        <w:br/>
        <w:br/>
        <w:br/>
        <w:t xml:space="preserve">      SHIPCONTOUR ON CL</w:t>
        <w:br/>
        <w:br/>
        <w:t xml:space="preserve">                       FRAME-CONTOUR</w:t>
        <w:br/>
        <w:t xml:space="preserve">        FR.NO     DX   TYP  B0 Z0   Z      Y      Z      Y      Z      Y   </w:t>
        <w:br/>
        <w:t xml:space="preserve"> STERN    0.00   0.000   2  3.500</w:t>
        <w:br/>
        <w:t xml:space="preserve">          0.00   0.000   2  1.750  1.750  7.400</w:t>
        <w:br/>
        <w:t xml:space="preserve">          0.00   0.300   2  1.600  1.600  7.700</w:t>
        <w:br/>
        <w:t xml:space="preserve">          0.00   0.600   2  1.450  1.450  8.000</w:t>
        <w:br/>
        <w:t xml:space="preserve">          0.00   2.500   2  0.500  0.500  8.000</w:t>
        <w:br/>
        <w:t xml:space="preserve">          0.00   3.500   2  0.000  0.000  8.000</w:t>
        <w:br/>
        <w:t xml:space="preserve"> KEEL     0.00   3.500   2  0.000  0.000  8.000</w:t>
        <w:br/>
        <w:t xml:space="preserve">          0.00   5.000   2  0.000  0.000  8.000</w:t>
        <w:br/>
        <w:t xml:space="preserve">          0.00  10.000   2  0.000  0.000  8.000</w:t>
        <w:br/>
        <w:t xml:space="preserve">          0.00  15.000   2  0.000  0.000  8.000</w:t>
        <w:br/>
        <w:t xml:space="preserve">          0.00  20.000   2  0.000  0.000  8.000</w:t>
        <w:br/>
        <w:t xml:space="preserve">          0.00  25.000   2  0.000  0.000  8.000</w:t>
        <w:br/>
        <w:t xml:space="preserve">          0.00  30.000   2  0.000  0.000  8.000</w:t>
        <w:br/>
        <w:t xml:space="preserve">          0.00  35.000   2  0.000  0.000  8.000</w:t>
        <w:br/>
        <w:t xml:space="preserve">          0.00  40.000   2  0.000  0.000  8.000</w:t>
        <w:br/>
        <w:t xml:space="preserve">          0.00  45.000   2  0.000  0.000  8.000</w:t>
        <w:br/>
        <w:t xml:space="preserve">          0.00  46.300   2  0.000  0.000  8.000</w:t>
        <w:br/>
        <w:t xml:space="preserve"> STEM     0.00  46.300   2  0.000  0.000  8.000</w:t>
        <w:br/>
        <w:t xml:space="preserve">          0.00  47.500   2  0.714  0.714  8.000</w:t>
        <w:br/>
        <w:t xml:space="preserve">          0.00  49.000   2  1.605  1.605  8.000</w:t>
        <w:br/>
        <w:t xml:space="preserve">          0.00  49.500   2  1.903  1.903  7.500</w:t>
        <w:br/>
        <w:t xml:space="preserve">          0.00  50.000   2  2.200  2.200  7.000</w:t>
        <w:br/>
        <w:t xml:space="preserve">          0.00  50.000   2  3.500</w:t>
        <w:br/>
        <w:t xml:space="preserve"> </w:t>
        <w:br/>
        <w:br/>
        <w:br/>
        <w:br/>
        <w:br/>
        <w:br/>
        <w:t xml:space="preserve">          DATASHEET 2  IS STORED</w:t>
        <w:br/>
        <w:br/>
        <w:br/>
        <w:t xml:space="preserve">          DATASHEET 3  IS STORED</w:t>
        <w:br/>
        <w:t xml:space="preserve"> </w:t>
        <w:br/>
        <w:br/>
        <w:br/>
        <w:br/>
        <w:t xml:space="preserve">      INPUT DATA DESCRIBING DECK-CORNER</w:t>
        <w:br/>
        <w:t xml:space="preserve">      NO= NUMBER OF DECK</w:t>
        <w:br/>
        <w:t xml:space="preserve">      RAD=RADIUS OF DECKCORNER</w:t>
        <w:br/>
        <w:t xml:space="preserve">      INTERP.FACTOR REFERS ALWAYS TO THE PRECEDING INTERVAL</w:t>
        <w:br/>
        <w:t xml:space="preserve">      CAMBER NO REFERS TO CAMBER-DATA</w:t>
        <w:br/>
        <w:br/>
        <w:br/>
        <w:t xml:space="preserve">      LINE  NO    FR.NO    DX        Y      Z INTERP  RADIE CAMBER</w:t>
        <w:br/>
        <w:t xml:space="preserve"> </w:t>
        <w:br/>
        <w:t xml:space="preserve">        1.  1.0   0.000   0.000  7.400  3.500  0.000  0.000  1.000</w:t>
        <w:br/>
        <w:t xml:space="preserve">        2.  1.0   0.000   0.300  7.700  3.500  2.000  0.000  1.000</w:t>
        <w:br/>
        <w:t xml:space="preserve">        3.  1.0   0.000   0.600  8.000  3.500 -2.000  0.000  1.000</w:t>
        <w:br/>
        <w:t xml:space="preserve">        4.  1.0   0.000   2.500  8.000  3.500  2.000  0.000  1.000</w:t>
        <w:br/>
        <w:t xml:space="preserve">        5.  1.0   0.000   5.000  8.000  3.500  3.000  0.000  1.000</w:t>
        <w:br/>
        <w:t xml:space="preserve">        6.  1.0   0.000  10.000  8.000  3.500  3.000  0.000  1.000</w:t>
        <w:br/>
        <w:t xml:space="preserve">        7.  1.0   0.000  15.000  8.000  3.500  3.000  0.000  1.000</w:t>
        <w:br/>
        <w:t xml:space="preserve">        8.  1.0   0.000  20.000  8.000  3.500  3.000  0.000  1.000</w:t>
        <w:br/>
        <w:t xml:space="preserve">        9.  1.0   0.000  25.000  8.000  3.500  3.000  0.000  1.000</w:t>
        <w:br/>
        <w:t xml:space="preserve">       10.  1.0   0.000  30.000  8.000  3.500  3.000  0.000  1.000</w:t>
        <w:br/>
        <w:t xml:space="preserve">       11.  1.0   0.000  35.000  8.000  3.500  3.000  0.000  1.000</w:t>
        <w:br/>
        <w:t xml:space="preserve">       12.  1.0   0.000  40.000  8.000  3.500  3.000  0.000  1.000</w:t>
        <w:br/>
        <w:t xml:space="preserve">       13.  1.0   0.000  45.000  8.000  3.500  3.000  0.000  1.000</w:t>
        <w:br/>
        <w:t xml:space="preserve">       14.  1.0   0.000  47.500  8.000  3.500  3.000  0.000  1.000</w:t>
        <w:br/>
        <w:t xml:space="preserve">       15.  1.0   0.000  49.000  8.000  3.500 -2.000  0.000  1.000</w:t>
        <w:br/>
        <w:t xml:space="preserve">       16.  1.0   0.000  49.500  7.500  3.500  2.000  0.000  1.000</w:t>
        <w:br/>
        <w:t xml:space="preserve">       17.  1.0   0.000  50.000  7.000  3.500 -2.000  0.000  1.000</w:t>
        <w:br/>
        <w:t xml:space="preserve"> </w:t>
        <w:br/>
        <w:br/>
        <w:br/>
        <w:br/>
        <w:t xml:space="preserve">      INPUT DATA DESCRIBING CAMBER</w:t>
        <w:br/>
        <w:t xml:space="preserve">          CAMBER       U       V       H</w:t>
        <w:br/>
        <w:t xml:space="preserve">           1.000  16.000   0.120   0.000</w:t>
        <w:br/>
        <w:t>1</w:t>
        <w:br/>
        <w:br/>
        <w:br/>
        <w:t xml:space="preserve">          FOLLOWING TABCYL CURVES WILL DEFINE THE HULL:</w:t>
        <w:br/>
        <w:br/>
        <w:br/>
        <w:t xml:space="preserve">          NO DEFINED WATERLINES</w:t>
        <w:br/>
        <w:br/>
        <w:br/>
        <w:t xml:space="preserve">          NO DEFINED KNUCKLES</w:t>
        <w:br/>
        <w:br/>
        <w:br/>
        <w:t xml:space="preserve">           DECK    NR MARK RADIUS CAMBER   VALID AT STATIONS</w:t>
        <w:br/>
        <w:t xml:space="preserve">                                           FRAME,    X-COORD</w:t>
        <w:br/>
        <w:br/>
        <w:t xml:space="preserve">           D001     1  0    0.000   1       0.000    -25.000</w:t>
        <w:br/>
        <w:t xml:space="preserve">           D001     1  0    0.000   1      25.000     25.000</w:t>
        <w:br/>
        <w:t xml:space="preserve"> </w:t>
        <w:br/>
        <w:t>1</w:t>
        <w:br/>
        <w:br/>
        <w:br/>
        <w:br/>
        <w:t xml:space="preserve">          X-COORD FROM LPP/2 FOR WATERLINES AT CL-CONTOUR</w:t>
        <w:br/>
        <w:t xml:space="preserve">                    WL  X-STERN   X-STEM</w:t>
        <w:br/>
      </w:r>
    </w:p>
    <w:p>
      <w:r>
        <w:br w:type="page"/>
      </w:r>
    </w:p>
    <w:p>
      <w:r>
        <w:br/>
        <w:br/>
        <w:br/>
        <w:t xml:space="preserve">                 ############################################# </w:t>
        <w:br/>
        <w:t xml:space="preserve">                 #       LOADING CONDITION CALCULATION       # </w:t>
        <w:br/>
        <w:t xml:space="preserve">                 ############################################# </w:t>
        <w:br/>
        <w:br/>
        <w:br/>
        <w:br/>
        <w:t xml:space="preserve">           Ship No.             :   100</w:t>
        <w:br/>
        <w:br/>
        <w:t xml:space="preserve">           Ship Name            : L 50M CLASS PONTOON BARGE               </w:t>
        <w:br/>
        <w:br/>
        <w:t xml:space="preserve">           Density of Sea Water : 1.025</w:t>
        <w:br/>
        <w:br/>
        <w:t xml:space="preserve">           Reference Position   :  Midship (Longitudinal)</w:t>
        <w:br/>
        <w:t xml:space="preserve">                                :  Keel Bottom (Vertical)</w:t>
        <w:br/>
        <w:br/>
        <w:br/>
        <w:br/>
        <w:br/>
        <w:t xml:space="preserve">                    Abbreviation &amp; Units</w:t>
        <w:br/>
        <w:t xml:space="preserve">                    ====================</w:t>
        <w:br/>
        <w:br/>
        <w:t xml:space="preserve">              L.C.G     :    Longitudinal Center of Gravity ( m )</w:t>
        <w:br/>
        <w:t xml:space="preserve">              V.C.G     :    Vertical     Center of Gravity ( m )</w:t>
        <w:br/>
        <w:t xml:space="preserve">              L-MOMT    :    Longitudinal Moment ( ton*m )</w:t>
        <w:br/>
        <w:t xml:space="preserve">              V-MOMT    :    Vertical     Moment ( ton*m )</w:t>
        <w:br/>
        <w:t xml:space="preserve">              F.S.M     :    Free Surface Moment ( ton*m )</w:t>
        <w:br/>
        <w:t xml:space="preserve">              Draft     :    Draft Equivalent</w:t>
        <w:br/>
        <w:br/>
        <w:br/>
        <w:br/>
        <w:t xml:space="preserve">                Dfwd    = -( LBP/2 - LCF ) / LBP  * Trim</w:t>
        <w:br/>
        <w:t xml:space="preserve">                Daft    =  ( LBP/2 + LCF ) / LBP  * Trim</w:t>
        <w:br/>
        <w:t xml:space="preserve">                F.S.M   = Inertia Moment * Density</w:t>
        <w:br/>
        <w:t xml:space="preserve">                G'Z     = KN - KG' * SIN(angle)</w:t>
        <w:br/>
        <w:t xml:space="preserve"> ** INTERPOLATION RANGE OUT ** RETINT1  2410.833  2775.456   400.546</w:t>
        <w:br/>
        <w:t xml:space="preserve"> ** INTERPOLATION RANGE OUT ** RETINT1  2410.833  2775.456   400.546</w:t>
        <w:br/>
        <w:t xml:space="preserve"> ** INTERPOLATION RANGE OUT ** RETINT1  2410.833  2775.456   400.546</w:t>
        <w:br/>
        <w:t xml:space="preserve"> ** INTERPOLATION RANGE OUT ** RETINT1  2410.833  2775.456   400.546</w:t>
        <w:br/>
        <w:t xml:space="preserve"> ** INTERPOLATION RANGE OUT ** RETINT1  2410.833  2775.456   400.546</w:t>
        <w:br/>
        <w:t xml:space="preserve"> ** INTERPOLATION RANGE OUT ** RETINT1  2410.833  2775.456   400.546</w:t>
        <w:br/>
        <w:t xml:space="preserve"> ** INTERPOLATION RANGE OUT ** RETINT1  2410.833  2775.456   400.546</w:t>
        <w:br/>
        <w:t xml:space="preserve"> ** INTERPOLATION RANGE OUT ** RETINT1  2410.833  2775.456   400.546</w:t>
        <w:br/>
        <w:t xml:space="preserve"> </w:t>
        <w:br/>
        <w:br/>
        <w:br/>
        <w:br/>
        <w:br/>
        <w:t xml:space="preserve">       CONDITION NO   10   LIGHTSHIP                                                       </w:t>
        <w:br/>
        <w:br/>
        <w:br/>
        <w:t xml:space="preserve">                                                                                         </w:t>
        <w:br/>
        <w:t xml:space="preserve">                                   WEIGHT    L.C.G    L-MOMT    V.C.G    V-MOMT     F.S.M</w:t>
        <w:br/>
        <w:t xml:space="preserve">       DEADWEIGHT ITEMS                                                                  </w:t>
        <w:br/>
        <w:t xml:space="preserve">                                     ton       m       ton*m      m       ton*m     ton*m</w:t>
        <w:br/>
        <w:t xml:space="preserve">       ==================================================================================</w:t>
        <w:br/>
        <w:br/>
        <w:t xml:space="preserve">       LIGHT SHIP WEIGHT          410.560    2.963   1216.49    3.500   1436.96</w:t>
        <w:br/>
        <w:br/>
        <w:t xml:space="preserve">       TOTAL WEIGHT               410.560    2.963   1216.49    3.500   1436.96</w:t>
        <w:br/>
        <w:t xml:space="preserve">       ========================================================================</w:t>
        <w:br/>
        <w:t xml:space="preserve"> </w:t>
        <w:br/>
        <w:br/>
        <w:br/>
        <w:br/>
        <w:br/>
        <w:t xml:space="preserve">       CONDITION NO   10   LIGHTSHIP                                                       </w:t>
        <w:br/>
        <w:br/>
        <w:br/>
        <w:br/>
        <w:t xml:space="preserve">       ------------------------------------------------------------------------</w:t>
        <w:br/>
        <w:t xml:space="preserve">       DRAFT EQUIVALENT        0.570 M        TRANSV. METACENTER   KMT 39.068 M</w:t>
        <w:br/>
        <w:br/>
        <w:t xml:space="preserve">       TOTAL TRIM BY HEAD      0.500 M        VERT CENTRE OF GRAV   KG  3.500 M</w:t>
        <w:br/>
        <w:br/>
        <w:t xml:space="preserve">       DRAFT FORWARD           0.823 M        METAC. HEIGHT         GM 35.568 M</w:t>
        <w:br/>
        <w:br/>
        <w:t xml:space="preserve">       DRAFT AFT               0.323 M        FREE SURFACE CORR.   GG'  0.000 M</w:t>
        <w:br/>
        <w:br/>
        <w:t xml:space="preserve">       DRAFT MEAN              0.573 M        CORR. METAC. HEIGHT  G'M 35.568 M</w:t>
        <w:br/>
        <w:t xml:space="preserve">       ------------------------------------------------------------------------</w:t>
        <w:br/>
        <w:t xml:space="preserve">       L.C.B                  -0.133 M        M.T.C                25.417 M*TON</w:t>
        <w:br/>
        <w:br/>
        <w:t xml:space="preserve">       L.C.F                  -0.315 M        T.P.C                 7.440 MT/CM</w:t>
        <w:br/>
        <w:t xml:space="preserve">       ------------------------------------------------------------------------</w:t>
        <w:br/>
        <w:t xml:space="preserve"> </w:t>
        <w:br/>
        <w:br/>
        <w:br/>
        <w:br/>
        <w:br/>
        <w:br/>
        <w:t xml:space="preserve">          STAB. DATA NOT CALC.</w:t>
        <w:br/>
        <w:t xml:space="preserve"> ILLEGAL CHARACTER IN INPUT NO    8</w:t>
        <w:br/>
        <w:tab/>
        <w:t xml:space="preserve">                                                                               </w:t>
        <w:br/>
        <w:t xml:space="preserve"> ILLEGAL CHARACTER IN INPUT NO    8</w:t>
        <w:br/>
        <w:tab/>
        <w:t xml:space="preserve">                                                                               </w:t>
        <w:br/>
        <w:t xml:space="preserve"> ** INTERPOLATION RANGE OUT ** RETINT1  2410.833  2775.456  2037.581</w:t>
        <w:br/>
        <w:t xml:space="preserve"> ** INTERPOLATION RANGE OUT ** RETINT1  2410.833  2775.456  2037.581</w:t>
        <w:br/>
        <w:t xml:space="preserve"> ** INTERPOLATION RANGE OUT ** RETINT1  2410.833  2775.456  2037.581</w:t>
        <w:br/>
        <w:t xml:space="preserve"> ** INTERPOLATION RANGE OUT ** RETINT1  2410.833  2775.456  2037.581</w:t>
        <w:br/>
        <w:t xml:space="preserve"> ** INTERPOLATION RANGE OUT ** RETINT1  2410.833  2775.456  2037.581</w:t>
        <w:br/>
        <w:t xml:space="preserve"> ** INTERPOLATION RANGE OUT ** RETINT1  2410.833  2775.456  2037.581</w:t>
        <w:br/>
        <w:t xml:space="preserve"> ** INTERPOLATION RANGE OUT ** RETINT1  2410.833  2775.456  2037.581</w:t>
        <w:br/>
        <w:t xml:space="preserve"> ** INTERPOLATION RANGE OUT ** RETINT1  2410.833  2775.456  2037.581</w:t>
        <w:br/>
        <w:t xml:space="preserve"> </w:t>
        <w:br/>
        <w:br/>
        <w:br/>
        <w:br/>
        <w:br/>
        <w:t xml:space="preserve">       CONDITION NO   20   FULLLOAD                                                        </w:t>
        <w:br/>
        <w:br/>
        <w:br/>
        <w:t xml:space="preserve">                                                                                         </w:t>
        <w:br/>
        <w:t xml:space="preserve">                                   WEIGHT    L.C.G    L-MOMT    V.C.G    V-MOMT     F.S.M</w:t>
        <w:br/>
        <w:t xml:space="preserve">       DEADWEIGHT ITEMS                                                                  </w:t>
        <w:br/>
        <w:t xml:space="preserve">                                     ton       m       ton*m      m       ton*m     ton*m</w:t>
        <w:br/>
        <w:t xml:space="preserve">       ==================================================================================</w:t>
        <w:br/>
        <w:t xml:space="preserve">       STORE                        2.000   21.000     42.00    4.500      9.00      0.00</w:t>
        <w:br/>
        <w:t xml:space="preserve">       ----------------------------------------------------------------------------------</w:t>
        <w:br/>
        <w:t xml:space="preserve">       CARGO ON DECK             1675.960   -4.000  -6703.84    6.000  10055.76      0.00</w:t>
        <w:br/>
        <w:t xml:space="preserve">       ----------------------------------------------------------------------------------</w:t>
        <w:br/>
        <w:br/>
        <w:t xml:space="preserve">       ========================================================================</w:t>
        <w:br/>
        <w:t xml:space="preserve">       DEADWEIGHT                1677.960   -3.970  -6661.84    5.998  10064.76</w:t>
        <w:br/>
        <w:br/>
        <w:t xml:space="preserve">       LIGHT SHIP WEIGHT          410.560    2.963   1216.49    3.500   1436.96</w:t>
        <w:br/>
        <w:br/>
        <w:t xml:space="preserve">       TOTAL WEIGHT              2088.520   -2.607  -5445.35    5.507  11501.72</w:t>
        <w:br/>
        <w:t xml:space="preserve">       ========================================================================</w:t>
        <w:br/>
        <w:t xml:space="preserve"> </w:t>
        <w:br/>
        <w:br/>
        <w:br/>
        <w:br/>
        <w:br/>
        <w:t xml:space="preserve">       CONDITION NO   20   FULLLOAD                                                        </w:t>
        <w:br/>
        <w:br/>
        <w:br/>
        <w:br/>
        <w:t xml:space="preserve">       ------------------------------------------------------------------------</w:t>
        <w:br/>
        <w:t xml:space="preserve">       DRAFT EQUIVALENT        2.687 M        TRANSV. METACENTER   KMT  9.734 M</w:t>
        <w:br/>
        <w:br/>
        <w:t xml:space="preserve">       TOTAL TRIM BY STERN    -1.483 M        VERT CENTRE OF GRAV   KG  5.507 M</w:t>
        <w:br/>
        <w:br/>
        <w:t xml:space="preserve">       DRAFT FORWARD           1.945 M        METAC. HEIGHT         GM  4.227 M</w:t>
        <w:br/>
        <w:br/>
        <w:t xml:space="preserve">       DRAFT AFT               3.428 M        FREE SURFACE CORR.   GG'  0.000 M</w:t>
        <w:br/>
        <w:br/>
        <w:t xml:space="preserve">       DRAFT MEAN              2.686 M        CORR. METAC. HEIGHT  G'M  4.227 M</w:t>
        <w:br/>
        <w:t xml:space="preserve">       ------------------------------------------------------------------------</w:t>
        <w:br/>
        <w:t xml:space="preserve">       L.C.B                  -0.192 M        M.T.C                34.020 M*TON</w:t>
        <w:br/>
        <w:br/>
        <w:t xml:space="preserve">       L.C.F                  -0.021 M        T.P.C                 8.196 MT/CM</w:t>
        <w:br/>
        <w:t xml:space="preserve">       ------------------------------------------------------------------------</w:t>
        <w:br/>
        <w:t xml:space="preserve"> </w:t>
        <w:br/>
        <w:br/>
        <w:br/>
        <w:br/>
        <w:br/>
        <w:br/>
        <w:t xml:space="preserve">          STAB. DATA NOT CALC.</w:t>
        <w:br/>
      </w:r>
    </w:p>
    <w:p>
      <w:r>
        <w:br w:type="page"/>
      </w:r>
    </w:p>
    <w:p>
      <w:r>
        <w:br/>
        <w:br/>
        <w:br/>
        <w:t xml:space="preserve">                   ####################################### </w:t>
        <w:br/>
        <w:t xml:space="preserve">                   #     HYDROSTATICS   CALCULATIONS     # </w:t>
        <w:br/>
        <w:t xml:space="preserve">                   ####################################### </w:t>
        <w:br/>
        <w:br/>
        <w:br/>
        <w:br/>
        <w:br/>
        <w:t xml:space="preserve">           Ship No.             :   100</w:t>
        <w:br/>
        <w:br/>
        <w:t xml:space="preserve">           Ship Name            : L 50M CLASS PONTOON BARGE               </w:t>
        <w:br/>
        <w:br/>
        <w:t xml:space="preserve">           Density of Sea Water : 1.025</w:t>
        <w:br/>
        <w:t xml:space="preserve">           Keelplate Thickness  : 0.015</w:t>
        <w:br/>
        <w:t xml:space="preserve">           Shellplate Thickness : 0.015</w:t>
        <w:br/>
        <w:br/>
        <w:t xml:space="preserve">           Reference Position   :  Midship (Longitudinal)</w:t>
        <w:br/>
        <w:t xml:space="preserve">                                :  Keel Bottom (Vertical)</w:t>
        <w:br/>
        <w:br/>
        <w:br/>
        <w:br/>
        <w:br/>
        <w:t xml:space="preserve">                    Abbreviation &amp; Units</w:t>
        <w:br/>
        <w:t xml:space="preserve">                    ====================</w:t>
        <w:br/>
        <w:br/>
        <w:t xml:space="preserve">              Draft     :    Draft Bottom of Keel  ( m )</w:t>
        <w:br/>
        <w:t xml:space="preserve">              Volume    :    Volume Moulded   ( m**3 )</w:t>
        <w:br/>
        <w:t xml:space="preserve">              Dispt     :    Displacements   ( ton )</w:t>
        <w:br/>
        <w:t xml:space="preserve">              T.P.C     :    Displacement per 1 cm Immersion (ton/cm)</w:t>
        <w:br/>
        <w:t xml:space="preserve">              M.T.C     :    Moment to Change Trim 1 cm ( ton*m )</w:t>
        <w:br/>
        <w:t xml:space="preserve">              L.C.B     :    Longitudinal Center of Buoyancy ( m )</w:t>
        <w:br/>
        <w:t xml:space="preserve">              L.C.F     :    Longitudinal Center of Floating ( m )  </w:t>
        <w:br/>
        <w:t xml:space="preserve">              K.B       :    Vertical Center of Buoyancy ( m )      </w:t>
        <w:br/>
        <w:t xml:space="preserve">              K.M.T     :    Transverse Metacenter ( m )            </w:t>
        <w:br/>
        <w:t xml:space="preserve">              K.M.L     :    Longitudinal Metacenter ( m )          </w:t>
        <w:br/>
        <w:t xml:space="preserve">              I.M.T     :    Transverse Inertia Moment ( m**4 )     </w:t>
        <w:br/>
        <w:t xml:space="preserve">              CDIP      :    Change of Displacement for 1 cm        </w:t>
        <w:br/>
        <w:t xml:space="preserve">                             Trim by Stern ( ton )                  </w:t>
        <w:br/>
        <w:t xml:space="preserve">              W.P.Area  :    Water Plane Area Total ( m**2 )        </w:t>
        <w:br/>
        <w:t xml:space="preserve">              Wet.Surf. :    Wetted Surface ( m**2 )                </w:t>
        <w:br/>
        <w:t xml:space="preserve">              CB        :    Block Coefficient                      </w:t>
        <w:br/>
        <w:t xml:space="preserve">              CP        :    Prismatic Coefficient                  </w:t>
        <w:br/>
        <w:t xml:space="preserve">              CW        :    Waterplane Area Coefficient            </w:t>
        <w:br/>
        <w:t xml:space="preserve">              CM        :    Midship Section Area Coefficient       </w:t>
        <w:br/>
        <w:br/>
        <w:t xml:space="preserve"> </w:t>
        <w:br/>
        <w:br/>
        <w:br/>
        <w:br/>
        <w:br/>
        <w:br/>
        <w:br/>
        <w:t xml:space="preserve">                       *************************************** </w:t>
        <w:br/>
        <w:t xml:space="preserve">                       *     HYDROSTATIC   PARTICULARS - 1   * </w:t>
        <w:br/>
        <w:t xml:space="preserve">                       *************************************** </w:t>
        <w:br/>
        <w:br/>
        <w:t xml:space="preserve">     ---------------------------------------------------------------------------</w:t>
        <w:br/>
        <w:t xml:space="preserve">      DRAFT     DISPT    MOLDED    T.P.C    M.T.C   L.C.B   L.C.F    K.B   K.M.T</w:t>
        <w:br/>
        <w:t xml:space="preserve">      B.O.K              VOLUME                                </w:t>
        <w:br/>
        <w:t xml:space="preserve">                                                               </w:t>
        <w:br/>
        <w:t xml:space="preserve">          M       TON      M**3    TON/CM   M*TON       M       M      M       M</w:t>
        <w:br/>
        <w:t xml:space="preserve">     ---------------------------------------------------------------------------</w:t>
        <w:br/>
        <w:t xml:space="preserve">           </w:t>
        <w:br/>
        <w:t xml:space="preserve">       0.40    285.03    267.05    7.205    23.09  -0.104   0.138  0.187  54.308</w:t>
        <w:br/>
        <w:t xml:space="preserve">       0.41    292.26    274.06    7.225    23.28  -0.096   0.198  0.191  53.121</w:t>
        <w:br/>
        <w:t xml:space="preserve">       0.42    299.48    281.06    7.245    23.47  -0.089   0.258  0.196  51.991</w:t>
        <w:br/>
        <w:t xml:space="preserve">       0.43    306.84    288.20    7.272    23.74  -0.090   0.196  0.201  50.940</w:t>
        <w:br/>
        <w:t xml:space="preserve">       0.44    314.24    295.36    7.300    24.02  -0.092   0.109  0.207  49.944</w:t>
        <w:br/>
        <w:t xml:space="preserve">       0.45    321.63    302.52    7.328    24.30  -0.094   0.022  0.212  48.993</w:t>
        <w:br/>
        <w:t xml:space="preserve">       0.46    329.03    309.68    7.357    24.58  -0.096  -0.064  0.218  48.086</w:t>
        <w:br/>
        <w:t xml:space="preserve">       0.47    336.43    316.84    7.385    24.87  -0.098  -0.149  0.223  47.218</w:t>
        <w:br/>
        <w:t xml:space="preserve">       0.48    343.82    324.00    7.413    25.15  -0.100  -0.234  0.227  46.387</w:t>
        <w:br/>
        <w:t xml:space="preserve">       0.49    351.22    331.16    7.440    25.42  -0.102  -0.315  0.232  45.585</w:t>
        <w:br/>
        <w:t xml:space="preserve">           </w:t>
        <w:br/>
        <w:t xml:space="preserve">       0.50    358.66    338.41    7.440    25.42  -0.106  -0.315  0.238  44.649</w:t>
        <w:br/>
        <w:t xml:space="preserve">       0.51    366.10    345.65    7.440    25.42  -0.110  -0.315  0.243  43.752</w:t>
        <w:br/>
        <w:t xml:space="preserve">       0.52    373.54    352.90    7.440    25.42  -0.114  -0.315  0.248  42.890</w:t>
        <w:br/>
        <w:t xml:space="preserve">       0.53    380.98    360.14    7.440    25.42  -0.118  -0.315  0.253  42.062</w:t>
        <w:br/>
        <w:t xml:space="preserve">       0.54    388.42    367.39    7.440    25.42  -0.122  -0.315  0.258  41.266</w:t>
        <w:br/>
        <w:t xml:space="preserve">       0.55    395.86    374.63    7.440    25.42  -0.126  -0.315  0.263  40.500</w:t>
        <w:br/>
        <w:t xml:space="preserve">       0.56    403.30    381.88    7.440    25.42  -0.129  -0.315  0.268  39.762</w:t>
        <w:br/>
        <w:t xml:space="preserve">       0.57    410.74    389.12    7.440    25.42  -0.133  -0.315  0.273  39.052</w:t>
        <w:br/>
        <w:t xml:space="preserve">       0.58    418.18    396.37    7.440    25.42  -0.136  -0.315  0.279  38.367</w:t>
        <w:br/>
        <w:t xml:space="preserve">       0.59    425.62    403.61    7.440    25.42  -0.139  -0.315  0.284  37.706</w:t>
        <w:br/>
        <w:t xml:space="preserve">           </w:t>
        <w:br/>
        <w:t xml:space="preserve">       0.60    433.06    410.86    7.440    25.42  -0.142  -0.315  0.289  37.068</w:t>
        <w:br/>
        <w:t xml:space="preserve">       0.61    440.50    418.10    7.440    25.42  -0.145  -0.315  0.294  36.451</w:t>
        <w:br/>
        <w:t xml:space="preserve">       0.62    447.94    425.35    7.440    25.42  -0.148  -0.315  0.299  35.855</w:t>
        <w:br/>
        <w:t xml:space="preserve">       0.63    455.38    432.59    7.440    25.42  -0.150  -0.315  0.304  35.279</w:t>
        <w:br/>
        <w:t xml:space="preserve">       0.64    462.82    439.84    7.440    25.42  -0.153  -0.315  0.309  34.722</w:t>
        <w:br/>
        <w:t xml:space="preserve">       0.65    470.26    447.08    7.440    25.42  -0.156  -0.315  0.314  34.183</w:t>
        <w:br/>
        <w:t xml:space="preserve">       0.66    477.70    454.33    7.440    25.42  -0.158  -0.315  0.320  33.660</w:t>
        <w:br/>
        <w:t xml:space="preserve">       0.67    485.14    461.57    7.440    25.42  -0.161  -0.315  0.325  33.153</w:t>
        <w:br/>
        <w:t xml:space="preserve">       0.68    492.58    468.82    7.440    25.42  -0.163  -0.315  0.329  32.662</w:t>
        <w:br/>
        <w:t xml:space="preserve">       0.69    500.02    476.06    7.440    25.42  -0.165  -0.315  0.334  32.185</w:t>
        <w:br/>
        <w:t xml:space="preserve">           </w:t>
        <w:br/>
        <w:t xml:space="preserve">       0.70    507.48    483.31    7.447    25.49  -0.167  -0.293  0.339  31.752</w:t>
        <w:br/>
        <w:t xml:space="preserve">       0.71    514.94    490.57    7.457    25.59  -0.167  -0.263  0.345  31.343</w:t>
        <w:br/>
        <w:t xml:space="preserve">       0.72    522.41    497.83    7.467    25.69  -0.168  -0.232  0.350  30.946</w:t>
        <w:br/>
        <w:t xml:space="preserve">       0.73    529.87    505.08    7.477    25.80  -0.169  -0.202  0.355  30.560</w:t>
        <w:br/>
        <w:t xml:space="preserve">       0.74    537.34    512.34    7.487    25.90  -0.170  -0.172  0.360  30.185</w:t>
        <w:br/>
        <w:t xml:space="preserve">       0.75    544.81    519.59    7.496    26.00  -0.171  -0.142  0.365  29.820</w:t>
        <w:br/>
        <w:t xml:space="preserve">       0.76    552.27    526.85    7.506    26.11  -0.172  -0.112  0.370  29.465</w:t>
        <w:br/>
        <w:t xml:space="preserve">       0.77    559.78    534.16    7.507    26.11  -0.171  -0.109  0.375  29.083</w:t>
        <w:br/>
        <w:t xml:space="preserve">       0.78    567.29    541.47    7.507    26.11  -0.170  -0.109  0.380  28.708</w:t>
        <w:br/>
        <w:t xml:space="preserve">       0.79    574.79    548.78    7.507    26.11  -0.170  -0.109  0.386  28.343</w:t>
        <w:br/>
        <w:t xml:space="preserve"> </w:t>
        <w:br/>
        <w:br/>
        <w:br/>
        <w:br/>
        <w:br/>
        <w:br/>
        <w:br/>
        <w:t xml:space="preserve">                       *************************************** </w:t>
        <w:br/>
        <w:t xml:space="preserve">                       *     HYDROSTATIC   PARTICULARS - 2   * </w:t>
        <w:br/>
        <w:t xml:space="preserve">                       *************************************** </w:t>
        <w:br/>
        <w:br/>
        <w:t xml:space="preserve">     ----------------------------------------------------------------------------</w:t>
        <w:br/>
        <w:t xml:space="preserve">      DRAFT    K.M.L  I.M.T    CDIP      W.P     WET.  BLOCK  PRISM   WL-A   MID.</w:t>
        <w:br/>
        <w:t xml:space="preserve">      B.O.K                             AREA    SURF.  COEF.  COEF.  COEF.  COEF.</w:t>
        <w:br/>
        <w:t xml:space="preserve">                                                       (CB)   (CP)   (CW)   (CM)</w:t>
        <w:br/>
        <w:t xml:space="preserve">          M        M   M**4     TON     M**2     M**2</w:t>
        <w:br/>
        <w:t xml:space="preserve">     ----------------------------------------------------------------------------</w:t>
        <w:br/>
        <w:t xml:space="preserve">           </w:t>
        <w:br/>
        <w:t xml:space="preserve">       0.40   405.23  15050  -0.020    702.9    735.1  0.867  0.867  0.877  1.000</w:t>
        <w:br/>
        <w:t xml:space="preserve">       0.41   398.48  15091  -0.029    704.9    737.9  0.867  0.867  0.879  1.000</w:t>
        <w:br/>
        <w:t xml:space="preserve">       0.42   392.05  15133  -0.037    706.8    740.7  0.867  0.867  0.882  1.000</w:t>
        <w:br/>
        <w:t xml:space="preserve">       0.43   386.99  15189  -0.029    709.4    744.2  0.868  0.868  0.885  1.000</w:t>
        <w:br/>
        <w:t xml:space="preserve">       0.44   382.38  15247  -0.016    712.2    747.8  0.869  0.869  0.889  1.000</w:t>
        <w:br/>
        <w:t xml:space="preserve">       0.45   377.99  15306  -0.003    715.0    751.5  0.869  0.869  0.892  1.000</w:t>
        <w:br/>
        <w:t xml:space="preserve">       0.46   373.79  15365   0.009    717.7    755.1  0.870  0.870  0.895  1.000</w:t>
        <w:br/>
        <w:t xml:space="preserve">       0.47   369.78  15424   0.022    720.5    758.8  0.870  0.870  0.899  1.000</w:t>
        <w:br/>
        <w:t xml:space="preserve">       0.48   365.94  15483   0.035    723.2    762.4  0.871  0.871  0.902  1.000</w:t>
        <w:br/>
        <w:t xml:space="preserve">       0.49   362.09  15540   0.047    725.9    766.0  0.871  0.871  0.906  1.000</w:t>
        <w:br/>
        <w:t xml:space="preserve">           </w:t>
        <w:br/>
        <w:t xml:space="preserve">       0.50   354.59  15540   0.047    725.9    766.9  0.872  0.872  0.906  1.000</w:t>
        <w:br/>
        <w:t xml:space="preserve">       0.51   347.39  15539   0.047    725.9    767.8  0.873  0.873  0.906  1.000</w:t>
        <w:br/>
        <w:t xml:space="preserve">       0.52   340.48  15539   0.047    725.9    768.7  0.874  0.874  0.906  1.000</w:t>
        <w:br/>
        <w:t xml:space="preserve">       0.53   333.84  15539   0.047    725.9    769.6  0.874  0.874  0.906  1.000</w:t>
        <w:br/>
        <w:t xml:space="preserve">       0.54   327.45  15539   0.047    725.9    770.5  0.875  0.875  0.906  1.000</w:t>
        <w:br/>
        <w:t xml:space="preserve">       0.55   321.31  15539   0.047    725.9    771.4  0.875  0.875  0.906  1.000</w:t>
        <w:br/>
        <w:t xml:space="preserve">       0.56   315.39  15539   0.047    725.9    772.3  0.876  0.876  0.906  1.000</w:t>
        <w:br/>
        <w:t xml:space="preserve">       0.57   309.68  15539   0.047    725.9    773.2  0.876  0.876  0.906  1.000</w:t>
        <w:br/>
        <w:t xml:space="preserve">       0.58   304.18  15539   0.047    725.8    774.1  0.877  0.877  0.906  1.000</w:t>
        <w:br/>
        <w:t xml:space="preserve">       0.59   298.87  15539   0.047    725.8    775.0  0.877  0.877  0.906  1.000</w:t>
        <w:br/>
        <w:t xml:space="preserve">           </w:t>
        <w:br/>
        <w:t xml:space="preserve">       0.60   293.75  15538   0.047    725.8    775.9  0.878  0.878  0.906  1.000</w:t>
        <w:br/>
        <w:t xml:space="preserve">       0.61   288.79  15538   0.047    725.8    776.8  0.878  0.878  0.906  1.000</w:t>
        <w:br/>
        <w:t xml:space="preserve">       0.62   284.00  15538   0.047    725.8    777.8  0.879  0.879  0.906  1.000</w:t>
        <w:br/>
        <w:t xml:space="preserve">       0.63   279.37  15538   0.047    725.8    778.7  0.879  0.879  0.906  1.000</w:t>
        <w:br/>
        <w:t xml:space="preserve">       0.64   274.89  15538   0.047    725.8    779.6  0.880  0.880  0.906  1.000</w:t>
        <w:br/>
        <w:t xml:space="preserve">       0.65   270.55  15538   0.047    725.8    780.5  0.880  0.880  0.906  1.000</w:t>
        <w:br/>
        <w:t xml:space="preserve">       0.66   266.34  15538   0.047    725.8    781.4  0.880  0.880  0.906  1.000</w:t>
        <w:br/>
        <w:t xml:space="preserve">       0.67   262.27  15538   0.047    725.8    782.3  0.881  0.881  0.906  1.000</w:t>
        <w:br/>
        <w:t xml:space="preserve">       0.68   258.32  15537   0.047    725.8    783.2  0.881  0.881  0.906  1.000</w:t>
        <w:br/>
        <w:t xml:space="preserve">       0.69   254.48  15537   0.047    725.8    784.1  0.882  0.882  0.906  1.000</w:t>
        <w:br/>
        <w:t xml:space="preserve">           </w:t>
        <w:br/>
        <w:t xml:space="preserve">       0.70   251.46  15552   0.044    726.5    785.7  0.882  0.882  0.906  1.000</w:t>
        <w:br/>
        <w:t xml:space="preserve">       0.71   248.83  15573   0.039    727.5    787.6  0.882  0.882  0.908  1.000</w:t>
        <w:br/>
        <w:t xml:space="preserve">       0.72   246.27  15593   0.035    728.5    789.4  0.883  0.883  0.909  1.000</w:t>
        <w:br/>
        <w:t xml:space="preserve">       0.73   243.78  15614   0.030    729.4    791.3  0.883  0.883  0.910  1.000</w:t>
        <w:br/>
        <w:t xml:space="preserve">       0.74   241.36  15635   0.026    730.4    793.2  0.883  0.883  0.911  1.000</w:t>
        <w:br/>
        <w:t xml:space="preserve">       0.75   239.00  15655   0.021    731.4    795.1  0.884  0.884  0.912  1.000</w:t>
        <w:br/>
        <w:t xml:space="preserve">       0.76   236.71  15676   0.017    732.3    796.9  0.884  0.884  0.914  1.000</w:t>
        <w:br/>
        <w:t xml:space="preserve">       0.77   233.62  15677   0.016    732.4    797.9  0.884  0.884  0.914  1.000</w:t>
        <w:br/>
        <w:t xml:space="preserve">       0.78   230.54  15677   0.016    732.4    798.8  0.885  0.885  0.914  1.000</w:t>
        <w:br/>
        <w:t xml:space="preserve">       0.79   227.54  15677   0.016    732.4    799.8  0.885  0.885  0.914  1.000</w:t>
        <w:br/>
        <w:t xml:space="preserve"> </w:t>
        <w:br/>
        <w:br/>
        <w:br/>
        <w:br/>
        <w:br/>
        <w:br/>
        <w:br/>
        <w:t xml:space="preserve">                       *************************************** </w:t>
        <w:br/>
        <w:t xml:space="preserve">                       *     HYDROSTATIC   PARTICULARS - 1   * </w:t>
        <w:br/>
        <w:t xml:space="preserve">                       *************************************** </w:t>
        <w:br/>
        <w:br/>
        <w:t xml:space="preserve">     ---------------------------------------------------------------------------</w:t>
        <w:br/>
        <w:t xml:space="preserve">      DRAFT     DISPT    MOLDED    T.P.C    M.T.C   L.C.B   L.C.F    K.B   K.M.T</w:t>
        <w:br/>
        <w:t xml:space="preserve">      B.O.K              VOLUME                                </w:t>
        <w:br/>
        <w:t xml:space="preserve">                                                               </w:t>
        <w:br/>
        <w:t xml:space="preserve">          M       TON      M**3    TON/CM   M*TON       M       M      M       M</w:t>
        <w:br/>
        <w:t xml:space="preserve">     ---------------------------------------------------------------------------</w:t>
        <w:br/>
        <w:t xml:space="preserve">           </w:t>
        <w:br/>
        <w:t xml:space="preserve">       0.80    582.30    556.09    7.507    26.11  -0.169  -0.109  0.391  27.987</w:t>
        <w:br/>
        <w:t xml:space="preserve">       0.81    589.81    563.40    7.507    26.11  -0.168  -0.109  0.396  27.641</w:t>
        <w:br/>
        <w:t xml:space="preserve">       0.82    597.31    570.71    7.507    26.11  -0.167  -0.109  0.400  27.303</w:t>
        <w:br/>
        <w:t xml:space="preserve">       0.83    604.83    578.02    7.509    26.13  -0.167  -0.116  0.405  26.981</w:t>
        <w:br/>
        <w:t xml:space="preserve">       0.84    612.36    585.34    7.523    26.28  -0.167  -0.159  0.411  26.708</w:t>
        <w:br/>
        <w:t xml:space="preserve">       0.85    619.90    592.66    7.537    26.43  -0.168  -0.202  0.416  26.443</w:t>
        <w:br/>
        <w:t xml:space="preserve">       0.86    627.44    599.98    7.551    26.58  -0.168  -0.246  0.421  26.183</w:t>
        <w:br/>
        <w:t xml:space="preserve">       0.87    634.97    607.29    7.566    26.73  -0.168  -0.289  0.426  25.930</w:t>
        <w:br/>
        <w:t xml:space="preserve">       0.88    642.51    614.61    7.580    26.88  -0.169  -0.331  0.431  25.683</w:t>
        <w:br/>
        <w:t xml:space="preserve">       0.89    650.05    621.93    7.594    27.03  -0.169  -0.374  0.436  25.441</w:t>
        <w:br/>
        <w:t xml:space="preserve">           </w:t>
        <w:br/>
        <w:t xml:space="preserve">       0.90    657.61    629.28    7.603    27.12  -0.170  -0.401  0.441  25.188</w:t>
        <w:br/>
        <w:t xml:space="preserve">       0.91    665.21    636.69    7.603    27.12  -0.173  -0.401  0.446  24.910</w:t>
        <w:br/>
        <w:t xml:space="preserve">       0.92    672.81    644.09    7.603    27.12  -0.176  -0.401  0.452  24.639</w:t>
        <w:br/>
        <w:t xml:space="preserve">       0.93    680.42    651.49    7.603    27.12  -0.178  -0.401  0.457  24.373</w:t>
        <w:br/>
        <w:t xml:space="preserve">       0.94    688.02    658.90    7.603    27.12  -0.181  -0.401  0.462  24.114</w:t>
        <w:br/>
        <w:t xml:space="preserve">       0.95    695.62    666.30    7.603    27.12  -0.183  -0.401  0.467  23.860</w:t>
        <w:br/>
        <w:t xml:space="preserve">       0.96    703.22    673.70    7.603    27.12  -0.185  -0.401  0.472  23.612</w:t>
        <w:br/>
        <w:t xml:space="preserve">       0.97    710.83    681.11    7.603    27.12  -0.188  -0.401  0.477  23.370</w:t>
        <w:br/>
        <w:t xml:space="preserve">       0.98    718.43    688.51    7.603    27.12  -0.190  -0.401  0.482  23.132</w:t>
        <w:br/>
        <w:t xml:space="preserve">       0.99    726.03    695.91    7.603    27.12  -0.192  -0.401  0.488  22.900</w:t>
        <w:br/>
        <w:t xml:space="preserve">           </w:t>
        <w:br/>
        <w:t xml:space="preserve">       1.00    733.63    703.32    7.603    27.12  -0.194  -0.401  0.493  22.673</w:t>
        <w:br/>
        <w:t xml:space="preserve">       1.01    741.24    710.72    7.603    27.12  -0.196  -0.401  0.498  22.450</w:t>
        <w:br/>
        <w:t xml:space="preserve">       1.02    748.84    718.12    7.602    27.12  -0.198  -0.401  0.503  22.232</w:t>
        <w:br/>
        <w:t xml:space="preserve">       1.03    756.44    725.52    7.602    27.12  -0.201  -0.401  0.507  22.019</w:t>
        <w:br/>
        <w:t xml:space="preserve">       1.04    764.05    732.93    7.602    27.12  -0.203  -0.401  0.513  21.810</w:t>
        <w:br/>
        <w:t xml:space="preserve">       1.05    771.65    740.33    7.602    27.12  -0.204  -0.401  0.518  21.605</w:t>
        <w:br/>
        <w:t xml:space="preserve">       1.06    779.25    747.73    7.602    27.12  -0.206  -0.401  0.523  21.404</w:t>
        <w:br/>
        <w:t xml:space="preserve">       1.07    786.85    755.14    7.602    27.12  -0.208  -0.401  0.528  21.208</w:t>
        <w:br/>
        <w:t xml:space="preserve">       1.08    794.45    762.54    7.602    27.12  -0.210  -0.401  0.533  21.014</w:t>
        <w:br/>
        <w:t xml:space="preserve">       1.09    802.06    769.94    7.602    27.12  -0.212  -0.401  0.538  20.825</w:t>
        <w:br/>
        <w:t xml:space="preserve">           </w:t>
        <w:br/>
        <w:t xml:space="preserve">       1.10    809.66    777.35    7.603    27.13  -0.214  -0.400  0.543  20.641</w:t>
        <w:br/>
        <w:t xml:space="preserve">       1.11    817.40    784.85    7.623    27.34  -0.212  -0.338  0.549  20.508</w:t>
        <w:br/>
        <w:t xml:space="preserve">       1.12    825.14    792.36    7.643    27.56  -0.209  -0.277  0.554  20.378</w:t>
        <w:br/>
        <w:t xml:space="preserve">       1.13    832.87    799.86    7.663    27.78  -0.207  -0.216  0.559  20.250</w:t>
        <w:br/>
        <w:t xml:space="preserve">       1.14    840.61    807.37    7.682    28.00  -0.205  -0.155  0.564  20.124</w:t>
        <w:br/>
        <w:t xml:space="preserve">       1.15    848.35    814.87    7.702    28.21  -0.204  -0.095  0.569  20.001</w:t>
        <w:br/>
        <w:t xml:space="preserve">       1.16    856.08    822.38    7.722    28.43  -0.202  -0.035  0.574  19.880</w:t>
        <w:br/>
        <w:t xml:space="preserve">       1.17    863.82    829.89    7.737    28.59  -0.200   0.010  0.579  19.749</w:t>
        <w:br/>
        <w:t xml:space="preserve">       1.18    871.56    837.42    7.737    28.59  -0.198   0.010  0.585  19.585</w:t>
        <w:br/>
        <w:t xml:space="preserve">       1.19    879.29    844.96    7.737    28.59  -0.196   0.010  0.590  19.422</w:t>
        <w:br/>
        <w:t xml:space="preserve"> </w:t>
        <w:br/>
        <w:br/>
        <w:br/>
        <w:br/>
        <w:br/>
        <w:br/>
        <w:br/>
        <w:t xml:space="preserve">                       *************************************** </w:t>
        <w:br/>
        <w:t xml:space="preserve">                       *     HYDROSTATIC   PARTICULARS - 2   * </w:t>
        <w:br/>
        <w:t xml:space="preserve">                       *************************************** </w:t>
        <w:br/>
        <w:br/>
        <w:t xml:space="preserve">     ----------------------------------------------------------------------------</w:t>
        <w:br/>
        <w:t xml:space="preserve">      DRAFT    K.M.L  I.M.T    CDIP      W.P     WET.  BLOCK  PRISM   WL-A   MID.</w:t>
        <w:br/>
        <w:t xml:space="preserve">      B.O.K                             AREA    SURF.  COEF.  COEF.  COEF.  COEF.</w:t>
        <w:br/>
        <w:t xml:space="preserve">                                                       (CB)   (CP)   (CW)   (CM)</w:t>
        <w:br/>
        <w:t xml:space="preserve">          M        M   M**4     TON     M**2     M**2</w:t>
        <w:br/>
        <w:t xml:space="preserve">     ----------------------------------------------------------------------------</w:t>
        <w:br/>
        <w:t xml:space="preserve">           </w:t>
        <w:br/>
        <w:t xml:space="preserve">       0.80   224.61  15677   0.016    732.4    800.7  0.885  0.885  0.914  1.000</w:t>
        <w:br/>
        <w:t xml:space="preserve">       0.81   221.76  15677   0.016    732.4    801.6  0.886  0.886  0.914  1.000</w:t>
        <w:br/>
        <w:t xml:space="preserve">       0.82   218.98  15677   0.016    732.4    802.5  0.886  0.886  0.914  1.000</w:t>
        <w:br/>
        <w:t xml:space="preserve">       0.83   216.45  15681   0.017    732.6    803.6  0.887  0.887  0.914  1.000</w:t>
        <w:br/>
        <w:t xml:space="preserve">       0.84   215.02  15710   0.024    734.0    805.9  0.887  0.887  0.916  1.000</w:t>
        <w:br/>
        <w:t xml:space="preserve">       0.85   213.62  15740   0.031    735.3    808.2  0.887  0.887  0.917  1.000</w:t>
        <w:br/>
        <w:t xml:space="preserve">       0.86   212.25  15769   0.037    736.7    810.5  0.888  0.888  0.919  1.000</w:t>
        <w:br/>
        <w:t xml:space="preserve">       0.87   210.92  15799   0.044    738.1    812.8  0.888  0.888  0.921  1.000</w:t>
        <w:br/>
        <w:t xml:space="preserve">       0.88   209.62  15828   0.050    739.5    815.1  0.888  0.888  0.923  1.000</w:t>
        <w:br/>
        <w:t xml:space="preserve">       0.89   208.34  15857   0.057    740.9    817.4  0.888  0.888  0.924  1.000</w:t>
        <w:br/>
        <w:t xml:space="preserve">           </w:t>
        <w:br/>
        <w:t xml:space="preserve">       0.90   206.68  15876   0.061    741.7    819.2  0.889  0.889  0.925  1.000</w:t>
        <w:br/>
        <w:t xml:space="preserve">       0.91   204.33  15876   0.061    741.7    820.1  0.889  0.889  0.925  1.000</w:t>
        <w:br/>
        <w:t xml:space="preserve">       0.92   202.03  15876   0.061    741.7    821.0  0.890  0.890  0.925  1.000</w:t>
        <w:br/>
        <w:t xml:space="preserve">       0.93   199.78  15876   0.061    741.7    821.9  0.890  0.890  0.925  1.000</w:t>
        <w:br/>
        <w:t xml:space="preserve">       0.94   197.58  15876   0.061    741.7    822.9  0.890  0.890  0.925  1.000</w:t>
        <w:br/>
        <w:t xml:space="preserve">       0.95   195.43  15876   0.061    741.7    823.8  0.891  0.891  0.925  1.000</w:t>
        <w:br/>
        <w:t xml:space="preserve">       0.96   193.33  15875   0.061    741.7    824.7  0.891  0.891  0.925  1.000</w:t>
        <w:br/>
        <w:t xml:space="preserve">       0.97   191.27  15875   0.061    741.7    825.6  0.891  0.891  0.925  1.000</w:t>
        <w:br/>
        <w:t xml:space="preserve">       0.98   189.25  15875   0.061    741.7    826.6  0.892  0.892  0.925  1.000</w:t>
        <w:br/>
        <w:t xml:space="preserve">       0.99   187.28  15875   0.061    741.7    827.5  0.892  0.892  0.925  1.000</w:t>
        <w:br/>
        <w:t xml:space="preserve">           </w:t>
        <w:br/>
        <w:t xml:space="preserve">       1.00   185.35  15875   0.061    741.7    828.4  0.893  0.893  0.925  1.000</w:t>
        <w:br/>
        <w:t xml:space="preserve">       1.01   183.46  15875   0.061    741.7    829.3  0.893  0.893  0.925  1.000</w:t>
        <w:br/>
        <w:t xml:space="preserve">       1.02   181.60  15875   0.061    741.7    830.3  0.893  0.893  0.925  1.000</w:t>
        <w:br/>
        <w:t xml:space="preserve">       1.03   179.79  15875   0.061    741.7    831.2  0.894  0.894  0.925  1.000</w:t>
        <w:br/>
        <w:t xml:space="preserve">       1.04   178.01  15874   0.061    741.7    832.1  0.894  0.894  0.925  1.000</w:t>
        <w:br/>
        <w:t xml:space="preserve">       1.05   176.26  15874   0.061    741.7    833.0  0.894  0.894  0.925  1.000</w:t>
        <w:br/>
        <w:t xml:space="preserve">       1.06   174.55  15874   0.061    741.7    834.0  0.894  0.894  0.925  1.000</w:t>
        <w:br/>
        <w:t xml:space="preserve">       1.07   172.88  15874   0.061    741.7    834.9  0.895  0.895  0.925  1.000</w:t>
        <w:br/>
        <w:t xml:space="preserve">       1.08   171.23  15874   0.061    741.7    835.8  0.895  0.895  0.925  1.000</w:t>
        <w:br/>
        <w:t xml:space="preserve">       1.09   169.62  15874   0.061    741.7    836.7  0.895  0.895  0.925  1.000</w:t>
        <w:br/>
        <w:t xml:space="preserve">           </w:t>
        <w:br/>
        <w:t xml:space="preserve">       1.10   168.07  15875   0.061    741.7    837.7  0.896  0.896  0.925  1.000</w:t>
        <w:br/>
        <w:t xml:space="preserve">       1.11   167.81  15916   0.052    743.7    840.6  0.896  0.896  0.928  1.000</w:t>
        <w:br/>
        <w:t xml:space="preserve">       1.12   167.57  15958   0.042    745.6    843.5  0.896  0.896  0.930  1.000</w:t>
        <w:br/>
        <w:t xml:space="preserve">       1.13   167.32  15999   0.033    747.6    846.4  0.897  0.897  0.933  1.000</w:t>
        <w:br/>
        <w:t xml:space="preserve">       1.14   167.08  16041   0.024    749.5    849.2  0.897  0.897  0.935  1.000</w:t>
        <w:br/>
        <w:t xml:space="preserve">       1.15   166.85  16082   0.015    751.5    852.1  0.897  0.897  0.938  1.000</w:t>
        <w:br/>
        <w:t xml:space="preserve">       1.16   166.62  16124   0.005    753.4    855.0  0.898  0.898  0.940  1.000</w:t>
        <w:br/>
        <w:t xml:space="preserve">       1.17   166.08  16155  -0.002    754.9    857.4  0.898  0.898  0.942  1.000</w:t>
        <w:br/>
        <w:t xml:space="preserve">       1.18   164.62  16155  -0.002    754.9    858.3  0.899  0.899  0.942  1.000</w:t>
        <w:br/>
        <w:t xml:space="preserve">       1.19   163.18  16155  -0.002    754.9    859.3  0.899  0.899  0.942  1.000</w:t>
        <w:br/>
        <w:t xml:space="preserve"> </w:t>
        <w:br/>
        <w:br/>
        <w:br/>
        <w:br/>
        <w:br/>
        <w:br/>
        <w:br/>
        <w:t xml:space="preserve">                       *************************************** </w:t>
        <w:br/>
        <w:t xml:space="preserve">                       *     HYDROSTATIC   PARTICULARS - 1   * </w:t>
        <w:br/>
        <w:t xml:space="preserve">                       *************************************** </w:t>
        <w:br/>
        <w:br/>
        <w:t xml:space="preserve">     ---------------------------------------------------------------------------</w:t>
        <w:br/>
        <w:t xml:space="preserve">      DRAFT     DISPT    MOLDED    T.P.C    M.T.C   L.C.B   L.C.F    K.B   K.M.T</w:t>
        <w:br/>
        <w:t xml:space="preserve">      B.O.K              VOLUME                                </w:t>
        <w:br/>
        <w:t xml:space="preserve">                                                               </w:t>
        <w:br/>
        <w:t xml:space="preserve">          M       TON      M**3    TON/CM   M*TON       M       M      M       M</w:t>
        <w:br/>
        <w:t xml:space="preserve">     ---------------------------------------------------------------------------</w:t>
        <w:br/>
        <w:t xml:space="preserve">           </w:t>
        <w:br/>
        <w:t xml:space="preserve">       1.20    887.03    852.49    7.737    28.59  -0.194   0.010  0.595  19.263</w:t>
        <w:br/>
        <w:t xml:space="preserve">       1.21    894.77    860.03    7.737    28.59  -0.192   0.010  0.600  19.107</w:t>
        <w:br/>
        <w:t xml:space="preserve">       1.22    902.51    867.56    7.737    28.59  -0.191   0.010  0.605  18.953</w:t>
        <w:br/>
        <w:t xml:space="preserve">       1.23    910.24    875.10    7.737    28.59  -0.189   0.010  0.610  18.802</w:t>
        <w:br/>
        <w:t xml:space="preserve">       1.24    917.98    882.63    7.737    28.59  -0.187   0.010  0.615  18.654</w:t>
        <w:br/>
        <w:t xml:space="preserve">       1.25    925.72    890.16    7.737    28.59  -0.186   0.010  0.621  18.508</w:t>
        <w:br/>
        <w:t xml:space="preserve">       1.26    933.45    897.70    7.737    28.59  -0.184   0.010  0.626  18.365</w:t>
        <w:br/>
        <w:t xml:space="preserve">       1.27    941.19    905.23    7.737    28.59  -0.182   0.010  0.631  18.224</w:t>
        <w:br/>
        <w:t xml:space="preserve">       1.28    948.93    912.77    7.737    28.59  -0.181   0.010  0.636  18.086</w:t>
        <w:br/>
        <w:t xml:space="preserve">       1.29    956.67    920.30    7.737    28.59  -0.179   0.010  0.641  17.949</w:t>
        <w:br/>
        <w:t xml:space="preserve">           </w:t>
        <w:br/>
        <w:t xml:space="preserve">       1.30    964.40    927.84    7.737    28.59  -0.178   0.010  0.646  17.815</w:t>
        <w:br/>
        <w:t xml:space="preserve">       1.31    972.25    935.45    7.756    28.81  -0.179  -0.050  0.651  17.725</w:t>
        <w:br/>
        <w:t xml:space="preserve">       1.32    980.15    943.11    7.785    29.13  -0.182  -0.138  0.657  17.654</w:t>
        <w:br/>
        <w:t xml:space="preserve">       1.33    988.06    950.76    7.813    29.45  -0.184  -0.225  0.662  17.584</w:t>
        <w:br/>
        <w:t xml:space="preserve">       1.34    995.96    958.41    7.841    29.78  -0.187  -0.311  0.667  17.516</w:t>
        <w:br/>
        <w:t xml:space="preserve">       1.35   1003.86    966.07    7.869    30.10  -0.189  -0.396  0.673  17.449</w:t>
        <w:br/>
        <w:t xml:space="preserve">       1.36   1011.76    973.72    7.898    30.42  -0.191  -0.481  0.678  17.383</w:t>
        <w:br/>
        <w:t xml:space="preserve">       1.37   1019.67    981.37    7.926    30.74  -0.194  -0.566  0.683  17.317</w:t>
        <w:br/>
        <w:t xml:space="preserve">       1.38   1027.59    989.09    7.929    30.77  -0.197  -0.573  0.688  17.200</w:t>
        <w:br/>
        <w:t xml:space="preserve">       1.39   1035.52    996.81    7.929    30.77  -0.200  -0.573  0.693  17.079</w:t>
        <w:br/>
        <w:t xml:space="preserve">           </w:t>
        <w:br/>
        <w:t xml:space="preserve">       1.40   1043.45   1004.53    7.929    30.77  -0.202  -0.573  0.699  16.959</w:t>
        <w:br/>
        <w:t xml:space="preserve">       1.41   1051.38   1012.25    7.929    30.77  -0.205  -0.573  0.704  16.842</w:t>
        <w:br/>
        <w:t xml:space="preserve">       1.42   1059.31   1019.97    7.929    30.77  -0.208  -0.574  0.709  16.726</w:t>
        <w:br/>
        <w:t xml:space="preserve">       1.43   1067.23   1027.69    7.928    30.77  -0.211  -0.574  0.714  16.612</w:t>
        <w:br/>
        <w:t xml:space="preserve">       1.44   1075.17   1035.42    7.930    30.78  -0.213  -0.570  0.719  16.502</w:t>
        <w:br/>
        <w:t xml:space="preserve">       1.45   1083.14   1043.16    7.940    30.90  -0.215  -0.539  0.725  16.411</w:t>
        <w:br/>
        <w:t xml:space="preserve">       1.46   1091.10   1050.91    7.950    31.02  -0.217  -0.509  0.730  16.321</w:t>
        <w:br/>
        <w:t xml:space="preserve">       1.47   1099.07   1058.65    7.960    31.13  -0.218  -0.478  0.735  16.233</w:t>
        <w:br/>
        <w:t xml:space="preserve">       1.48   1107.04   1066.40    7.970    31.25  -0.220  -0.448  0.740  16.146</w:t>
        <w:br/>
        <w:t xml:space="preserve">       1.49   1115.01   1074.14    7.979    31.37  -0.222  -0.418  0.746  16.060</w:t>
        <w:br/>
        <w:t xml:space="preserve">           </w:t>
        <w:br/>
        <w:t xml:space="preserve">       1.50   1122.98   1081.89    7.989    31.48  -0.223  -0.388  0.751  15.975</w:t>
        <w:br/>
        <w:t xml:space="preserve">       1.51   1130.96   1089.64    7.996    31.56  -0.225  -0.368  0.756  15.885</w:t>
        <w:br/>
        <w:t xml:space="preserve">       1.52   1138.95   1097.43    7.996    31.56  -0.226  -0.368  0.761  15.784</w:t>
        <w:br/>
        <w:t xml:space="preserve">       1.53   1146.95   1105.22    7.996    31.56  -0.227  -0.368  0.766  15.685</w:t>
        <w:br/>
        <w:t xml:space="preserve">       1.54   1154.94   1113.00    7.996    31.56  -0.228  -0.368  0.772  15.586</w:t>
        <w:br/>
        <w:t xml:space="preserve">       1.55   1162.94   1120.79    7.996    31.56  -0.229  -0.368  0.777  15.490</w:t>
        <w:br/>
        <w:t xml:space="preserve">       1.56   1170.94   1128.58    7.996    31.56  -0.230  -0.368  0.782  15.394</w:t>
        <w:br/>
        <w:t xml:space="preserve">       1.57   1178.93   1136.36    7.996    31.56  -0.231  -0.368  0.787  15.300</w:t>
        <w:br/>
        <w:t xml:space="preserve">       1.58   1186.93   1144.15    7.996    31.56  -0.232  -0.368  0.792  15.207</w:t>
        <w:br/>
        <w:t xml:space="preserve">       1.59   1194.92   1151.93    7.996    31.56  -0.232  -0.368  0.798  15.116</w:t>
        <w:br/>
        <w:t xml:space="preserve"> </w:t>
        <w:br/>
        <w:br/>
        <w:br/>
        <w:br/>
        <w:br/>
        <w:br/>
        <w:br/>
        <w:t xml:space="preserve">                       *************************************** </w:t>
        <w:br/>
        <w:t xml:space="preserve">                       *     HYDROSTATIC   PARTICULARS - 2   * </w:t>
        <w:br/>
        <w:t xml:space="preserve">                       *************************************** </w:t>
        <w:br/>
        <w:br/>
        <w:t xml:space="preserve">     ----------------------------------------------------------------------------</w:t>
        <w:br/>
        <w:t xml:space="preserve">      DRAFT    K.M.L  I.M.T    CDIP      W.P     WET.  BLOCK  PRISM   WL-A   MID.</w:t>
        <w:br/>
        <w:t xml:space="preserve">      B.O.K                             AREA    SURF.  COEF.  COEF.  COEF.  COEF.</w:t>
        <w:br/>
        <w:t xml:space="preserve">                                                       (CB)   (CP)   (CW)   (CM)</w:t>
        <w:br/>
        <w:t xml:space="preserve">          M        M   M**4     TON     M**2     M**2</w:t>
        <w:br/>
        <w:t xml:space="preserve">     ----------------------------------------------------------------------------</w:t>
        <w:br/>
        <w:t xml:space="preserve">           </w:t>
        <w:br/>
        <w:t xml:space="preserve">       1.20   161.77  16155  -0.002    754.9    860.2  0.899  0.899  0.942  1.000</w:t>
        <w:br/>
        <w:t xml:space="preserve">       1.21   160.38  16155  -0.002    754.9    861.2  0.900  0.900  0.942  1.000</w:t>
        <w:br/>
        <w:t xml:space="preserve">       1.22   159.01  16155  -0.002    754.8    862.1  0.900  0.900  0.942  1.000</w:t>
        <w:br/>
        <w:t xml:space="preserve">       1.23   157.67  16154  -0.002    754.8    863.0  0.900  0.900  0.942  1.000</w:t>
        <w:br/>
        <w:t xml:space="preserve">       1.24   156.35  16154  -0.002    754.8    864.0  0.901  0.901  0.942  1.000</w:t>
        <w:br/>
        <w:t xml:space="preserve">       1.25   155.05  16154  -0.002    754.8    864.9  0.901  0.901  0.942  1.000</w:t>
        <w:br/>
        <w:t xml:space="preserve">       1.26   153.78  16154  -0.002    754.8    865.9  0.901  0.901  0.942  1.000</w:t>
        <w:br/>
        <w:t xml:space="preserve">       1.27   152.52  16154  -0.002    754.8    866.8  0.902  0.902  0.942  1.000</w:t>
        <w:br/>
        <w:t xml:space="preserve">       1.28   151.29  16154  -0.002    754.8    867.8  0.902  0.902  0.942  1.000</w:t>
        <w:br/>
        <w:t xml:space="preserve">       1.29   150.07  16154  -0.002    754.8    868.7  0.902  0.902  0.942  1.000</w:t>
        <w:br/>
        <w:t xml:space="preserve">           </w:t>
        <w:br/>
        <w:t xml:space="preserve">       1.30   148.88  16154  -0.002    754.8    869.6  0.903  0.903  0.942  1.000</w:t>
        <w:br/>
        <w:t xml:space="preserve">       1.31   148.82  16194   0.008    756.7    872.5  0.903  0.903  0.944  1.000</w:t>
        <w:br/>
        <w:t xml:space="preserve">       1.32   149.27  16253   0.021    759.5    876.2  0.903  0.903  0.948  1.000</w:t>
        <w:br/>
        <w:t xml:space="preserve">       1.33   149.71  16312   0.035    762.2    879.9  0.904  0.904  0.951  1.000</w:t>
        <w:br/>
        <w:t xml:space="preserve">       1.34   150.15  16371   0.049    765.0    883.6  0.904  0.904  0.954  1.000</w:t>
        <w:br/>
        <w:t xml:space="preserve">       1.35   150.58  16430   0.062    767.8    887.3  0.905  0.905  0.958  1.000</w:t>
        <w:br/>
        <w:t xml:space="preserve">       1.36   151.00  16489   0.076    770.5    891.0  0.905  0.905  0.961  1.000</w:t>
        <w:br/>
        <w:t xml:space="preserve">       1.37   151.42  16548   0.090    773.3    894.7  0.905  0.905  0.965  1.000</w:t>
        <w:br/>
        <w:t xml:space="preserve">       1.38   150.40  16553   0.091    773.5    896.0  0.906  0.906  0.965  1.000</w:t>
        <w:br/>
        <w:t xml:space="preserve">       1.39   149.26  16553   0.091    773.5    896.9  0.906  0.906  0.965  1.000</w:t>
        <w:br/>
        <w:t xml:space="preserve">           </w:t>
        <w:br/>
        <w:t xml:space="preserve">       1.40   148.14  16553   0.091    773.5    897.9  0.907  0.907  0.965  1.000</w:t>
        <w:br/>
        <w:t xml:space="preserve">       1.41   147.03  16553   0.091    773.5    898.9  0.907  0.907  0.965  1.000</w:t>
        <w:br/>
        <w:t xml:space="preserve">       1.42   145.94  16553   0.091    773.5    899.8  0.907  0.907  0.965  1.000</w:t>
        <w:br/>
        <w:t xml:space="preserve">       1.43   144.87  16552   0.091    773.5    900.8  0.908  0.908  0.965  1.000</w:t>
        <w:br/>
        <w:t xml:space="preserve">       1.44   143.88  16555   0.090    773.6    901.9  0.908  0.908  0.965  1.000</w:t>
        <w:br/>
        <w:t xml:space="preserve">       1.45   143.37  16576   0.086    774.6    903.8  0.909  0.909  0.966  1.000</w:t>
        <w:br/>
        <w:t xml:space="preserve">       1.46   142.87  16596   0.081    775.6    905.8  0.909  0.909  0.968  1.000</w:t>
        <w:br/>
        <w:t xml:space="preserve">       1.47   142.37  16617   0.076    776.5    907.7  0.909  0.909  0.969  1.000</w:t>
        <w:br/>
        <w:t xml:space="preserve">       1.48   141.89  16638   0.071    777.5    909.6  0.910  0.910  0.970  1.000</w:t>
        <w:br/>
        <w:t xml:space="preserve">       1.49   141.41  16658   0.067    778.5    911.6  0.910  0.910  0.971  1.000</w:t>
        <w:br/>
        <w:t xml:space="preserve">           </w:t>
        <w:br/>
        <w:t xml:space="preserve">       1.50   140.94  16679   0.062    779.5    913.5  0.911  0.911  0.972  1.000</w:t>
        <w:br/>
        <w:t xml:space="preserve">       1.51   140.29  16693   0.059    780.1    915.1  0.911  0.911  0.973  1.000</w:t>
        <w:br/>
        <w:t xml:space="preserve">       1.52   139.31  16693   0.059    780.1    916.1  0.911  0.911  0.973  1.000</w:t>
        <w:br/>
        <w:t xml:space="preserve">       1.53   138.35  16692   0.059    780.1    917.1  0.912  0.912  0.973  1.000</w:t>
        <w:br/>
        <w:t xml:space="preserve">       1.54   137.40  16692   0.059    780.1    918.0  0.912  0.912  0.973  1.000</w:t>
        <w:br/>
        <w:t xml:space="preserve">       1.55   136.47  16692   0.059    780.1    919.0  0.913  0.913  0.973  1.000</w:t>
        <w:br/>
        <w:t xml:space="preserve">       1.56   135.55  16692   0.059    780.1    920.0  0.913  0.913  0.973  1.000</w:t>
        <w:br/>
        <w:t xml:space="preserve">       1.57   134.64  16692   0.059    780.1    921.0  0.913  0.913  0.973  1.000</w:t>
        <w:br/>
        <w:t xml:space="preserve">       1.58   133.74  16692   0.059    780.1    921.9  0.914  0.914  0.973  1.000</w:t>
        <w:br/>
        <w:t xml:space="preserve">       1.59   132.86  16692   0.059    780.1    922.9  0.914  0.914  0.973  1.000</w:t>
        <w:br/>
        <w:t xml:space="preserve"> </w:t>
        <w:br/>
        <w:br/>
        <w:br/>
        <w:br/>
        <w:br/>
        <w:br/>
        <w:br/>
        <w:t xml:space="preserve">                       *************************************** </w:t>
        <w:br/>
        <w:t xml:space="preserve">                       *     HYDROSTATIC   PARTICULARS - 1   * </w:t>
        <w:br/>
        <w:t xml:space="preserve">                       *************************************** </w:t>
        <w:br/>
        <w:br/>
        <w:t xml:space="preserve">     ---------------------------------------------------------------------------</w:t>
        <w:br/>
        <w:t xml:space="preserve">      DRAFT     DISPT    MOLDED    T.P.C    M.T.C   L.C.B   L.C.F    K.B   K.M.T</w:t>
        <w:br/>
        <w:t xml:space="preserve">      B.O.K              VOLUME                                </w:t>
        <w:br/>
        <w:t xml:space="preserve">                                                               </w:t>
        <w:br/>
        <w:t xml:space="preserve">          M       TON      M**3    TON/CM   M*TON       M       M      M       M</w:t>
        <w:br/>
        <w:t xml:space="preserve">     ---------------------------------------------------------------------------</w:t>
        <w:br/>
        <w:t xml:space="preserve">           </w:t>
        <w:br/>
        <w:t xml:space="preserve">       1.60   1202.92   1159.72    7.996    31.56  -0.233  -0.368  0.803  15.026</w:t>
        <w:br/>
        <w:t xml:space="preserve">       1.61   1210.91   1167.51    7.996    31.56  -0.234  -0.368  0.808  14.937</w:t>
        <w:br/>
        <w:t xml:space="preserve">       1.62   1218.91   1175.29    7.996    31.56  -0.235  -0.368  0.813  14.850</w:t>
        <w:br/>
        <w:t xml:space="preserve">       1.63   1226.91   1183.08    7.996    31.56  -0.236  -0.368  0.818  14.763</w:t>
        <w:br/>
        <w:t xml:space="preserve">       1.64   1234.90   1190.86    7.996    31.56  -0.237  -0.368  0.823  14.678</w:t>
        <w:br/>
        <w:t xml:space="preserve">       1.65   1242.90   1198.65    7.996    31.56  -0.238  -0.368  0.829  14.594</w:t>
        <w:br/>
        <w:t xml:space="preserve">       1.66   1250.89   1206.44    7.996    31.56  -0.239  -0.368  0.834  14.511</w:t>
        <w:br/>
        <w:t xml:space="preserve">       1.67   1258.89   1214.22    7.996    31.56  -0.239  -0.368  0.839  14.429</w:t>
        <w:br/>
        <w:t xml:space="preserve">       1.68   1266.88   1222.01    7.996    31.56  -0.240  -0.368  0.844  14.349</w:t>
        <w:br/>
        <w:t xml:space="preserve">       1.69   1274.88   1229.79    7.996    31.56  -0.241  -0.368  0.850  14.269</w:t>
        <w:br/>
        <w:t xml:space="preserve">           </w:t>
        <w:br/>
        <w:t xml:space="preserve">       1.70   1282.87   1237.58    7.996    31.56  -0.242  -0.368  0.855  14.190</w:t>
        <w:br/>
        <w:t xml:space="preserve">       1.71   1290.87   1245.37    7.996    31.56  -0.243  -0.368  0.860  14.113</w:t>
        <w:br/>
        <w:t xml:space="preserve">       1.72   1298.88   1253.16    8.002    31.64  -0.244  -0.388  0.865  14.046</w:t>
        <w:br/>
        <w:t xml:space="preserve">       1.73   1306.90   1260.95    8.009    31.72  -0.245  -0.408  0.870  13.979</w:t>
        <w:br/>
        <w:t xml:space="preserve">       1.74   1314.91   1268.75    8.015    31.80  -0.246  -0.428  0.876  13.913</w:t>
        <w:br/>
        <w:t xml:space="preserve">       1.75   1322.92   1276.54    8.022    31.87  -0.247  -0.448  0.881  13.849</w:t>
        <w:br/>
        <w:t xml:space="preserve">       1.76   1330.94   1284.34    8.028    31.95  -0.248  -0.468  0.886  13.785</w:t>
        <w:br/>
        <w:t xml:space="preserve">       1.77   1338.95   1292.13    8.035    32.03  -0.249  -0.488  0.891  13.721</w:t>
        <w:br/>
        <w:t xml:space="preserve">       1.78   1346.97   1299.93    8.040    32.09  -0.250  -0.504  0.896  13.657</w:t>
        <w:br/>
        <w:t xml:space="preserve">       1.79   1355.01   1307.76    8.040    32.09  -0.252  -0.504  0.901  13.586</w:t>
        <w:br/>
        <w:t xml:space="preserve">           </w:t>
        <w:br/>
        <w:t xml:space="preserve">       1.80   1363.05   1315.59    8.040    32.09  -0.253  -0.504  0.907  13.517</w:t>
        <w:br/>
        <w:t xml:space="preserve">       1.81   1371.09   1323.42    8.040    32.09  -0.255  -0.504  0.912  13.448</w:t>
        <w:br/>
        <w:t xml:space="preserve">       1.82   1379.13   1331.25    8.040    32.09  -0.256  -0.504  0.917  13.380</w:t>
        <w:br/>
        <w:t xml:space="preserve">       1.83   1387.17   1339.08    8.040    32.09  -0.258  -0.504  0.922  13.313</w:t>
        <w:br/>
        <w:t xml:space="preserve">       1.84   1395.21   1346.91    8.040    32.09  -0.259  -0.504  0.927  13.246</w:t>
        <w:br/>
        <w:t xml:space="preserve">       1.85   1403.32   1354.79    8.048    32.19  -0.259  -0.478  0.932  13.192</w:t>
        <w:br/>
        <w:t xml:space="preserve">       1.86   1411.51   1362.74    8.067    32.43  -0.258  -0.419  0.938  13.152</w:t>
        <w:br/>
        <w:t xml:space="preserve">       1.87   1419.70   1370.69    8.086    32.66  -0.257  -0.361  0.943  13.113</w:t>
        <w:br/>
        <w:t xml:space="preserve">       1.88   1427.89   1378.63    8.105    32.89  -0.255  -0.303  0.948  13.074</w:t>
        <w:br/>
        <w:t xml:space="preserve">       1.89   1436.08   1386.58    8.124    33.12  -0.254  -0.245  0.954  13.036</w:t>
        <w:br/>
        <w:t xml:space="preserve">           </w:t>
        <w:br/>
        <w:t xml:space="preserve">       1.90   1444.27   1394.53    8.143    33.35  -0.253  -0.188  0.959  12.998</w:t>
        <w:br/>
        <w:t xml:space="preserve">       1.91   1452.46   1402.48    8.162    33.58  -0.252  -0.131  0.964  12.960</w:t>
        <w:br/>
        <w:t xml:space="preserve">       1.92   1460.64   1410.43    8.168    33.66  -0.251  -0.112  0.969  12.907</w:t>
        <w:br/>
        <w:t xml:space="preserve">       1.93   1468.81   1418.39    8.168    33.66  -0.250  -0.112  0.974  12.846</w:t>
        <w:br/>
        <w:t xml:space="preserve">       1.94   1476.97   1426.34    8.168    33.66  -0.249  -0.112  0.980  12.785</w:t>
        <w:br/>
        <w:t xml:space="preserve">       1.95   1485.14   1434.29    8.168    33.66  -0.249  -0.112  0.985  12.725</w:t>
        <w:br/>
        <w:t xml:space="preserve">       1.96   1493.31   1442.25    8.168    33.66  -0.248  -0.112  0.990  12.666</w:t>
        <w:br/>
        <w:t xml:space="preserve">       1.97   1501.48   1450.20    8.168    33.66  -0.247  -0.112  0.995  12.608</w:t>
        <w:br/>
        <w:t xml:space="preserve">       1.98   1509.65   1458.16    8.168    33.66  -0.246  -0.112  1.000  12.550</w:t>
        <w:br/>
        <w:t xml:space="preserve">       1.99   1517.81   1466.11    8.168    33.66  -0.246  -0.112  1.006  12.493</w:t>
        <w:br/>
        <w:t xml:space="preserve"> </w:t>
        <w:br/>
        <w:br/>
        <w:br/>
        <w:br/>
        <w:br/>
        <w:br/>
        <w:br/>
        <w:t xml:space="preserve">                       *************************************** </w:t>
        <w:br/>
        <w:t xml:space="preserve">                       *     HYDROSTATIC   PARTICULARS - 2   * </w:t>
        <w:br/>
        <w:t xml:space="preserve">                       *************************************** </w:t>
        <w:br/>
        <w:br/>
        <w:t xml:space="preserve">     ----------------------------------------------------------------------------</w:t>
        <w:br/>
        <w:t xml:space="preserve">      DRAFT    K.M.L  I.M.T    CDIP      W.P     WET.  BLOCK  PRISM   WL-A   MID.</w:t>
        <w:br/>
        <w:t xml:space="preserve">      B.O.K                             AREA    SURF.  COEF.  COEF.  COEF.  COEF.</w:t>
        <w:br/>
        <w:t xml:space="preserve">                                                       (CB)   (CP)   (CW)   (CM)</w:t>
        <w:br/>
        <w:t xml:space="preserve">          M        M   M**4     TON     M**2     M**2</w:t>
        <w:br/>
        <w:t xml:space="preserve">     ----------------------------------------------------------------------------</w:t>
        <w:br/>
        <w:t xml:space="preserve">           </w:t>
        <w:br/>
        <w:t xml:space="preserve">       1.60   131.98  16692   0.059    780.1    923.9  0.915  0.915  0.973  1.000</w:t>
        <w:br/>
        <w:t xml:space="preserve">       1.61   131.12  16691   0.059    780.1    924.9  0.915  0.915  0.973  1.000</w:t>
        <w:br/>
        <w:t xml:space="preserve">       1.62   130.27  16691   0.059    780.1    925.8  0.915  0.915  0.973  1.000</w:t>
        <w:br/>
        <w:t xml:space="preserve">       1.63   129.43  16691   0.059    780.1    926.8  0.916  0.916  0.973  1.000</w:t>
        <w:br/>
        <w:t xml:space="preserve">       1.64   128.60  16691   0.059    780.1    927.8  0.916  0.916  0.973  1.000</w:t>
        <w:br/>
        <w:t xml:space="preserve">       1.65   127.79  16691   0.059    780.1    928.8  0.916  0.916  0.973  1.000</w:t>
        <w:br/>
        <w:t xml:space="preserve">       1.66   126.98  16691   0.059    780.1    929.7  0.917  0.917  0.973  1.000</w:t>
        <w:br/>
        <w:t xml:space="preserve">       1.67   126.18  16691   0.059    780.1    930.7  0.917  0.917  0.973  1.000</w:t>
        <w:br/>
        <w:t xml:space="preserve">       1.68   125.40  16691   0.059    780.1    931.7  0.917  0.917  0.973  1.000</w:t>
        <w:br/>
        <w:t xml:space="preserve">       1.69   124.62  16690   0.059    780.1    932.6  0.918  0.918  0.973  1.000</w:t>
        <w:br/>
        <w:t xml:space="preserve">           </w:t>
        <w:br/>
        <w:t xml:space="preserve">       1.70   123.85  16690   0.059    780.1    933.6  0.918  0.918  0.973  1.000</w:t>
        <w:br/>
        <w:t xml:space="preserve">       1.71   123.10  16690   0.059    780.1    934.6  0.918  0.918  0.973  1.000</w:t>
        <w:br/>
        <w:t xml:space="preserve">       1.72   122.65  16702   0.062    780.7    936.2  0.919  0.919  0.974  1.000</w:t>
        <w:br/>
        <w:t xml:space="preserve">       1.73   122.21  16714   0.065    781.3    937.8  0.919  0.919  0.975  1.000</w:t>
        <w:br/>
        <w:t xml:space="preserve">       1.74   121.78  16725   0.069    782.0    939.4  0.919  0.919  0.976  1.000</w:t>
        <w:br/>
        <w:t xml:space="preserve">       1.75   121.35  16737   0.072    782.6    941.0  0.920  0.920  0.976  1.000</w:t>
        <w:br/>
        <w:t xml:space="preserve">       1.76   120.92  16748   0.075    783.2    942.7  0.920  0.920  0.977  1.000</w:t>
        <w:br/>
        <w:t xml:space="preserve">       1.77   120.50  16760   0.078    783.9    944.3  0.920  0.920  0.978  1.000</w:t>
        <w:br/>
        <w:t xml:space="preserve">       1.78   120.02  16769   0.081    784.4    945.7  0.921  0.921  0.979  1.000</w:t>
        <w:br/>
        <w:t xml:space="preserve">       1.79   119.32  16769   0.081    784.4    946.7  0.921  0.921  0.979  1.000</w:t>
        <w:br/>
        <w:t xml:space="preserve">           </w:t>
        <w:br/>
        <w:t xml:space="preserve">       1.80   118.63  16768   0.081    784.4    947.7  0.921  0.921  0.979  1.000</w:t>
        <w:br/>
        <w:t xml:space="preserve">       1.81   117.94  16768   0.081    784.4    948.7  0.922  0.922  0.979  1.000</w:t>
        <w:br/>
        <w:t xml:space="preserve">       1.82   117.26  16768   0.081    784.4    949.7  0.922  0.922  0.979  1.000</w:t>
        <w:br/>
        <w:t xml:space="preserve">       1.83   116.59  16768   0.081    784.4    950.6  0.922  0.922  0.979  1.000</w:t>
        <w:br/>
        <w:t xml:space="preserve">       1.84   115.93  16768   0.081    784.4    951.6  0.923  0.923  0.979  1.000</w:t>
        <w:br/>
        <w:t xml:space="preserve">       1.85   115.64  16784   0.077    785.2    953.4  0.923  0.923  0.980  1.000</w:t>
        <w:br/>
        <w:t xml:space="preserve">       1.86   115.80  16820   0.068    787.0    956.3  0.923  0.923  0.982  1.000</w:t>
        <w:br/>
        <w:t xml:space="preserve">       1.87   115.96  16856   0.058    788.9    959.1  0.924  0.924  0.984  1.000</w:t>
        <w:br/>
        <w:t xml:space="preserve">       1.88   116.11  16891   0.049    790.7    962.0  0.924  0.924  0.987  1.000</w:t>
        <w:br/>
        <w:t xml:space="preserve">       1.89   116.27  16927   0.040    792.6    964.8  0.924  0.924  0.989  1.000</w:t>
        <w:br/>
        <w:t xml:space="preserve">           </w:t>
        <w:br/>
        <w:t xml:space="preserve">       1.90   116.42  16963   0.031    794.4    967.6  0.925  0.925  0.991  1.000</w:t>
        <w:br/>
        <w:t xml:space="preserve">       1.91   116.57  16999   0.021    796.3    970.5  0.925  0.925  0.993  1.000</w:t>
        <w:br/>
        <w:t xml:space="preserve">       1.92   116.19  17011   0.018    796.9    972.1  0.925  0.925  0.994  1.000</w:t>
        <w:br/>
        <w:t xml:space="preserve">       1.93   115.55  17011   0.018    796.9    973.1  0.926  0.926  0.994  1.000</w:t>
        <w:br/>
        <w:t xml:space="preserve">       1.94   114.92  17011   0.018    796.9    974.1  0.926  0.926  0.994  1.000</w:t>
        <w:br/>
        <w:t xml:space="preserve">       1.95   114.30  17010   0.018    796.9    975.1  0.927  0.927  0.994  1.000</w:t>
        <w:br/>
        <w:t xml:space="preserve">       1.96   113.69  17010   0.018    796.9    976.1  0.927  0.927  0.994  1.000</w:t>
        <w:br/>
        <w:t xml:space="preserve">       1.97   113.08  17010   0.018    796.9    977.1  0.927  0.927  0.994  1.000</w:t>
        <w:br/>
        <w:t xml:space="preserve">       1.98   112.48  17010   0.018    796.9    978.1  0.928  0.928  0.994  1.000</w:t>
        <w:br/>
        <w:t xml:space="preserve">       1.99   111.88  17010   0.018    796.9    979.1  0.928  0.928  0.994  1.000</w:t>
        <w:br/>
        <w:t xml:space="preserve"> </w:t>
        <w:br/>
        <w:br/>
        <w:br/>
        <w:br/>
        <w:br/>
        <w:br/>
        <w:br/>
        <w:t xml:space="preserve">                       *************************************** </w:t>
        <w:br/>
        <w:t xml:space="preserve">                       *     HYDROSTATIC   PARTICULARS - 1   * </w:t>
        <w:br/>
        <w:t xml:space="preserve">                       *************************************** </w:t>
        <w:br/>
        <w:br/>
        <w:t xml:space="preserve">     ---------------------------------------------------------------------------</w:t>
        <w:br/>
        <w:t xml:space="preserve">      DRAFT     DISPT    MOLDED    T.P.C    M.T.C   L.C.B   L.C.F    K.B   K.M.T</w:t>
        <w:br/>
        <w:t xml:space="preserve">      B.O.K              VOLUME                                </w:t>
        <w:br/>
        <w:t xml:space="preserve">                                                               </w:t>
        <w:br/>
        <w:t xml:space="preserve">          M       TON      M**3    TON/CM   M*TON       M       M      M       M</w:t>
        <w:br/>
        <w:t xml:space="preserve">     ---------------------------------------------------------------------------</w:t>
        <w:br/>
        <w:t xml:space="preserve">           </w:t>
        <w:br/>
        <w:t xml:space="preserve">       2.00   1525.98   1474.06    8.168    33.66  -0.245  -0.112  1.011  12.437</w:t>
        <w:br/>
        <w:t xml:space="preserve">       2.01   1534.15   1482.02    8.168    33.66  -0.244  -0.112  1.016  12.381</w:t>
        <w:br/>
        <w:t xml:space="preserve">       2.02   1542.32   1489.97    8.168    33.66  -0.244  -0.112  1.022  12.326</w:t>
        <w:br/>
        <w:t xml:space="preserve">       2.03   1550.49   1497.92    8.168    33.66  -0.243  -0.112  1.027  12.272</w:t>
        <w:br/>
        <w:t xml:space="preserve">       2.04   1558.65   1505.88    8.168    33.66  -0.242  -0.112  1.032  12.218</w:t>
        <w:br/>
        <w:t xml:space="preserve">       2.05   1566.82   1513.83    8.168    33.66  -0.242  -0.112  1.037  12.165</w:t>
        <w:br/>
        <w:t xml:space="preserve">       2.06   1574.99   1521.79    8.168    33.66  -0.241  -0.112  1.042  12.112</w:t>
        <w:br/>
        <w:t xml:space="preserve">       2.07   1583.16   1529.74    8.168    33.66  -0.240  -0.112  1.047  12.060</w:t>
        <w:br/>
        <w:t xml:space="preserve">       2.08   1591.33   1537.69    8.168    33.66  -0.240  -0.112  1.053  12.009</w:t>
        <w:br/>
        <w:t xml:space="preserve">       2.09   1599.49   1545.65    8.168    33.66  -0.239  -0.112  1.058  11.958</w:t>
        <w:br/>
        <w:t xml:space="preserve">           </w:t>
        <w:br/>
        <w:t xml:space="preserve">       2.10   1607.66   1553.60    8.168    33.66  -0.238  -0.112  1.063  11.908</w:t>
        <w:br/>
        <w:t xml:space="preserve">       2.11   1615.83   1561.55    8.168    33.66  -0.238  -0.112  1.068  11.858</w:t>
        <w:br/>
        <w:t xml:space="preserve">       2.12   1624.00   1569.51    8.168    33.66  -0.237  -0.112  1.073  11.809</w:t>
        <w:br/>
        <w:t xml:space="preserve">       2.13   1632.16   1577.46    8.168    33.66  -0.236  -0.112  1.079  11.760</w:t>
        <w:br/>
        <w:t xml:space="preserve">       2.14   1640.33   1585.41    8.168    33.66  -0.236  -0.112  1.084  11.712</w:t>
        <w:br/>
        <w:t xml:space="preserve">       2.15   1648.50   1593.37    8.168    33.66  -0.235  -0.112  1.089  11.665</w:t>
        <w:br/>
        <w:t xml:space="preserve">       2.16   1656.67   1601.32    8.168    33.66  -0.235  -0.112  1.094  11.618</w:t>
        <w:br/>
        <w:t xml:space="preserve">       2.17   1664.84   1609.27    8.168    33.66  -0.234  -0.112  1.099  11.571</w:t>
        <w:br/>
        <w:t xml:space="preserve">       2.18   1673.00   1617.23    8.168    33.66  -0.233  -0.112  1.104  11.525</w:t>
        <w:br/>
        <w:t xml:space="preserve">       2.19   1681.18   1625.19    8.170    33.69  -0.233  -0.104  1.110  11.482</w:t>
        <w:br/>
        <w:t xml:space="preserve">           </w:t>
        <w:br/>
        <w:t xml:space="preserve">       2.20   1689.37   1633.16    8.174    33.74  -0.232  -0.091  1.115  11.441</w:t>
        <w:br/>
        <w:t xml:space="preserve">       2.21   1697.56   1641.13    8.179    33.79  -0.231  -0.078  1.120  11.400</w:t>
        <w:br/>
        <w:t xml:space="preserve">       2.22   1705.76   1649.10    8.183    33.85  -0.230  -0.064  1.125  11.360</w:t>
        <w:br/>
        <w:t xml:space="preserve">       2.23   1713.95   1657.07    8.187    33.90  -0.229  -0.051  1.130  11.321</w:t>
        <w:br/>
        <w:t xml:space="preserve">       2.24   1722.14   1665.04    8.192    33.96  -0.228  -0.038  1.136  11.282</w:t>
        <w:br/>
        <w:t xml:space="preserve">       2.25   1730.33   1673.01    8.196    34.01  -0.227  -0.024  1.141  11.243</w:t>
        <w:br/>
        <w:t xml:space="preserve">       2.26   1738.52   1680.99    8.197    34.03  -0.226  -0.021  1.146  11.201</w:t>
        <w:br/>
        <w:t xml:space="preserve">       2.27   1746.72   1688.97    8.197    34.03  -0.225  -0.021  1.151  11.159</w:t>
        <w:br/>
        <w:t xml:space="preserve">       2.28   1754.92   1696.95    8.197    34.03  -0.224  -0.021  1.156  11.118</w:t>
        <w:br/>
        <w:t xml:space="preserve">       2.29   1763.11   1704.93    8.197    34.03  -0.223  -0.021  1.162  11.076</w:t>
        <w:br/>
        <w:t xml:space="preserve">           </w:t>
        <w:br/>
        <w:t xml:space="preserve">       2.30   1771.31   1712.91    8.197    34.03  -0.222  -0.021  1.167  11.036</w:t>
        <w:br/>
        <w:t xml:space="preserve">       2.31   1779.51   1720.90    8.197    34.03  -0.221  -0.021  1.172  10.995</w:t>
        <w:br/>
        <w:t xml:space="preserve">       2.32   1787.70   1728.88    8.197    34.03  -0.221  -0.021  1.177  10.955</w:t>
        <w:br/>
        <w:t xml:space="preserve">       2.33   1795.90   1736.86    8.197    34.02  -0.220  -0.021  1.182  10.916</w:t>
        <w:br/>
        <w:t xml:space="preserve">       2.34   1804.10   1744.84    8.197    34.02  -0.219  -0.021  1.187  10.877</w:t>
        <w:br/>
        <w:t xml:space="preserve">       2.35   1812.29   1752.82    8.197    34.02  -0.218  -0.021  1.193  10.838</w:t>
        <w:br/>
        <w:t xml:space="preserve">       2.36   1820.49   1760.81    8.197    34.02  -0.217  -0.021  1.198  10.800</w:t>
        <w:br/>
        <w:t xml:space="preserve">       2.37   1828.69   1768.79    8.197    34.02  -0.216  -0.021  1.203  10.762</w:t>
        <w:br/>
        <w:t xml:space="preserve">       2.38   1836.89   1776.77    8.197    34.02  -0.215  -0.021  1.208  10.724</w:t>
        <w:br/>
        <w:t xml:space="preserve">       2.39   1845.08   1784.75    8.197    34.02  -0.214  -0.021  1.213  10.687</w:t>
        <w:br/>
        <w:t xml:space="preserve"> </w:t>
        <w:br/>
        <w:br/>
        <w:br/>
        <w:br/>
        <w:br/>
        <w:br/>
        <w:br/>
        <w:t xml:space="preserve">                       *************************************** </w:t>
        <w:br/>
        <w:t xml:space="preserve">                       *     HYDROSTATIC   PARTICULARS - 2   * </w:t>
        <w:br/>
        <w:t xml:space="preserve">                       *************************************** </w:t>
        <w:br/>
        <w:br/>
        <w:t xml:space="preserve">     ----------------------------------------------------------------------------</w:t>
        <w:br/>
        <w:t xml:space="preserve">      DRAFT    K.M.L  I.M.T    CDIP      W.P     WET.  BLOCK  PRISM   WL-A   MID.</w:t>
        <w:br/>
        <w:t xml:space="preserve">      B.O.K                             AREA    SURF.  COEF.  COEF.  COEF.  COEF.</w:t>
        <w:br/>
        <w:t xml:space="preserve">                                                       (CB)   (CP)   (CW)   (CM)</w:t>
        <w:br/>
        <w:t xml:space="preserve">          M        M   M**4     TON     M**2     M**2</w:t>
        <w:br/>
        <w:t xml:space="preserve">     ----------------------------------------------------------------------------</w:t>
        <w:br/>
        <w:t xml:space="preserve">           </w:t>
        <w:br/>
        <w:t xml:space="preserve">       2.00   111.29  17010   0.018    796.9    980.1  0.928  0.928  0.994  1.000</w:t>
        <w:br/>
        <w:t xml:space="preserve">       2.01   110.71  17010   0.018    796.9    981.1  0.929  0.929  0.994  1.000</w:t>
        <w:br/>
        <w:t xml:space="preserve">       2.02   110.13  17010   0.018    796.9    982.0  0.929  0.929  0.994  1.000</w:t>
        <w:br/>
        <w:t xml:space="preserve">       2.03   109.56  17010   0.018    796.9    983.0  0.929  0.929  0.994  1.000</w:t>
        <w:br/>
        <w:t xml:space="preserve">       2.04   109.00  17009   0.018    796.9    984.0  0.930  0.930  0.994  1.000</w:t>
        <w:br/>
        <w:t xml:space="preserve">       2.05   108.44  17009   0.018    796.9    985.0  0.930  0.930  0.994  1.000</w:t>
        <w:br/>
        <w:t xml:space="preserve">       2.06   107.89  17009   0.018    796.9    986.0  0.930  0.930  0.994  1.000</w:t>
        <w:br/>
        <w:t xml:space="preserve">       2.07   107.34  17009   0.018    796.9    987.0  0.930  0.930  0.994  1.000</w:t>
        <w:br/>
        <w:t xml:space="preserve">       2.08   106.80  17009   0.018    796.9    988.0  0.931  0.931  0.994  1.000</w:t>
        <w:br/>
        <w:t xml:space="preserve">       2.09   106.27  17009   0.018    796.9    989.0  0.931  0.931  0.994  1.000</w:t>
        <w:br/>
        <w:t xml:space="preserve">           </w:t>
        <w:br/>
        <w:t xml:space="preserve">       2.10   105.74  17009   0.018    796.9    990.0  0.931  0.931  0.994  1.000</w:t>
        <w:br/>
        <w:t xml:space="preserve">       2.11   105.21  17009   0.018    796.9    991.0  0.932  0.932  0.994  1.000</w:t>
        <w:br/>
        <w:t xml:space="preserve">       2.12   104.69  17009   0.018    796.9    992.0  0.932  0.932  0.994  1.000</w:t>
        <w:br/>
        <w:t xml:space="preserve">       2.13   104.18  17008   0.018    796.9    993.0  0.932  0.932  0.994  1.000</w:t>
        <w:br/>
        <w:t xml:space="preserve">       2.14   103.67  17008   0.018    796.9    994.0  0.933  0.933  0.994  1.000</w:t>
        <w:br/>
        <w:t xml:space="preserve">       2.15   103.17  17008   0.018    796.8    995.0  0.933  0.933  0.994  1.000</w:t>
        <w:br/>
        <w:t xml:space="preserve">       2.16   102.67  17008   0.018    796.8    996.0  0.933  0.933  0.994  1.000</w:t>
        <w:br/>
        <w:t xml:space="preserve">       2.17   102.18  17008   0.018    796.8    997.0  0.933  0.933  0.994  1.000</w:t>
        <w:br/>
        <w:t xml:space="preserve">       2.18   101.69  17008   0.018    796.8    998.0  0.934  0.934  0.994  1.000</w:t>
        <w:br/>
        <w:t xml:space="preserve">       2.19   101.29  17012   0.017    797.1    999.2  0.934  0.934  0.994  1.000</w:t>
        <w:br/>
        <w:t xml:space="preserve">           </w:t>
        <w:br/>
        <w:t xml:space="preserve">       2.20   100.97  17019   0.015    797.5   1000.6  0.934  0.934  0.995  1.000</w:t>
        <w:br/>
        <w:t xml:space="preserve">       2.21   100.66  17025   0.013    797.9   1002.1  0.935  0.935  0.996  1.000</w:t>
        <w:br/>
        <w:t xml:space="preserve">       2.22   100.35  17032   0.011    798.3   1003.5  0.935  0.935  0.996  1.000</w:t>
        <w:br/>
        <w:t xml:space="preserve">       2.23   100.04  17039   0.008    798.8   1004.9  0.935  0.935  0.997  1.000</w:t>
        <w:br/>
        <w:t xml:space="preserve">       2.24    99.73  17046   0.006    799.2   1006.3  0.935  0.935  0.997  1.000</w:t>
        <w:br/>
        <w:t xml:space="preserve">       2.25    99.43  17053   0.004    799.6   1007.7  0.936  0.936  0.998  1.000</w:t>
        <w:br/>
        <w:t xml:space="preserve">       2.26    99.00  17054   0.003    799.7   1008.8  0.936  0.936  0.998  1.000</w:t>
        <w:br/>
        <w:t xml:space="preserve">       2.27    98.55  17054   0.003    799.7   1009.8  0.936  0.936  0.998  1.000</w:t>
        <w:br/>
        <w:t xml:space="preserve">       2.28    98.10  17054   0.003    799.7   1010.8  0.937  0.937  0.998  1.000</w:t>
        <w:br/>
        <w:t xml:space="preserve">       2.29    97.65  17054   0.003    799.7   1011.8  0.937  0.937  0.998  1.000</w:t>
        <w:br/>
        <w:t xml:space="preserve">           </w:t>
        <w:br/>
        <w:t xml:space="preserve">       2.30    97.21  17054   0.003    799.7   1012.8  0.937  0.937  0.998  1.000</w:t>
        <w:br/>
        <w:t xml:space="preserve">       2.31    96.77  17054   0.003    799.7   1013.8  0.937  0.937  0.998  1.000</w:t>
        <w:br/>
        <w:t xml:space="preserve">       2.32    96.34  17054   0.003    799.7   1014.8  0.938  0.938  0.998  1.000</w:t>
        <w:br/>
        <w:t xml:space="preserve">       2.33    95.91  17054   0.003    799.7   1015.8  0.938  0.938  0.998  1.000</w:t>
        <w:br/>
        <w:t xml:space="preserve">       2.34    95.49  17054   0.003    799.7   1016.8  0.938  0.938  0.998  1.000</w:t>
        <w:br/>
        <w:t xml:space="preserve">       2.35    95.06  17053   0.003    799.7   1017.8  0.938  0.938  0.998  1.000</w:t>
        <w:br/>
        <w:t xml:space="preserve">       2.36    94.65  17053   0.003    799.7   1018.8  0.939  0.939  0.998  1.000</w:t>
        <w:br/>
        <w:t xml:space="preserve">       2.37    94.23  17053   0.003    799.7   1019.8  0.939  0.939  0.998  1.000</w:t>
        <w:br/>
        <w:t xml:space="preserve">       2.38    93.82  17053   0.003    799.7   1020.8  0.939  0.939  0.998  1.000</w:t>
        <w:br/>
        <w:t xml:space="preserve">       2.39    93.42  17053   0.003    799.7   1021.8  0.939  0.939  0.998  1.000</w:t>
        <w:br/>
        <w:t xml:space="preserve"> </w:t>
        <w:br/>
        <w:br/>
        <w:br/>
        <w:br/>
        <w:br/>
        <w:br/>
        <w:br/>
        <w:t xml:space="preserve">                       *************************************** </w:t>
        <w:br/>
        <w:t xml:space="preserve">                       *     HYDROSTATIC   PARTICULARS - 1   * </w:t>
        <w:br/>
        <w:t xml:space="preserve">                       *************************************** </w:t>
        <w:br/>
        <w:br/>
        <w:t xml:space="preserve">     ---------------------------------------------------------------------------</w:t>
        <w:br/>
        <w:t xml:space="preserve">      DRAFT     DISPT    MOLDED    T.P.C    M.T.C   L.C.B   L.C.F    K.B   K.M.T</w:t>
        <w:br/>
        <w:t xml:space="preserve">      B.O.K              VOLUME                                </w:t>
        <w:br/>
        <w:t xml:space="preserve">                                                               </w:t>
        <w:br/>
        <w:t xml:space="preserve">          M       TON      M**3    TON/CM   M*TON       M       M      M       M</w:t>
        <w:br/>
        <w:t xml:space="preserve">     ---------------------------------------------------------------------------</w:t>
        <w:br/>
        <w:t xml:space="preserve">           </w:t>
        <w:br/>
        <w:t xml:space="preserve">       2.40   1853.28   1792.73    8.197    34.02  -0.213  -0.021  1.218  10.650</w:t>
        <w:br/>
        <w:t xml:space="preserve">       2.41   1861.48   1800.72    8.197    34.02  -0.213  -0.021  1.224  10.614</w:t>
        <w:br/>
        <w:t xml:space="preserve">       2.42   1869.67   1808.70    8.197    34.02  -0.212  -0.021  1.229  10.578</w:t>
        <w:br/>
        <w:t xml:space="preserve">       2.43   1877.87   1816.68    8.197    34.02  -0.211  -0.021  1.234  10.542</w:t>
        <w:br/>
        <w:t xml:space="preserve">       2.44   1886.07   1824.66    8.197    34.02  -0.210  -0.021  1.239  10.507</w:t>
        <w:br/>
        <w:t xml:space="preserve">       2.45   1894.26   1832.64    8.197    34.02  -0.209  -0.021  1.244  10.471</w:t>
        <w:br/>
        <w:t xml:space="preserve">       2.46   1902.46   1840.63    8.197    34.02  -0.208  -0.021  1.249  10.437</w:t>
        <w:br/>
        <w:t xml:space="preserve">       2.47   1910.66   1848.61    8.197    34.02  -0.208  -0.021  1.254  10.403</w:t>
        <w:br/>
        <w:t xml:space="preserve">       2.48   1918.85   1856.59    8.197    34.02  -0.207  -0.021  1.260  10.369</w:t>
        <w:br/>
        <w:t xml:space="preserve">       2.49   1927.05   1864.57    8.197    34.02  -0.206  -0.021  1.265  10.335</w:t>
        <w:br/>
        <w:t xml:space="preserve">           </w:t>
        <w:br/>
        <w:t xml:space="preserve">       2.50   1935.25   1872.55    8.197    34.02  -0.205  -0.021  1.270  10.302</w:t>
        <w:br/>
        <w:t xml:space="preserve">       2.51   1943.44   1880.53    8.197    34.02  -0.205  -0.021  1.275  10.269</w:t>
        <w:br/>
        <w:t xml:space="preserve">       2.52   1951.64   1888.52    8.197    34.02  -0.204  -0.021  1.280  10.236</w:t>
        <w:br/>
        <w:t xml:space="preserve">       2.53   1959.84   1896.50    8.197    34.02  -0.203  -0.021  1.285  10.203</w:t>
        <w:br/>
        <w:t xml:space="preserve">       2.54   1968.03   1904.48    8.197    34.02  -0.202  -0.021  1.290  10.172</w:t>
        <w:br/>
        <w:t xml:space="preserve">       2.55   1976.23   1912.46    8.197    34.02  -0.201  -0.021  1.296  10.140</w:t>
        <w:br/>
        <w:t xml:space="preserve">       2.56   1984.43   1920.44    8.197    34.02  -0.201  -0.021  1.301  10.108</w:t>
        <w:br/>
        <w:t xml:space="preserve">       2.57   1992.62   1928.42    8.197    34.02  -0.200  -0.021  1.306  10.077</w:t>
        <w:br/>
        <w:t xml:space="preserve">       2.58   2000.82   1936.41    8.197    34.02  -0.199  -0.021  1.311  10.046</w:t>
        <w:br/>
        <w:t xml:space="preserve">       2.59   2009.02   1944.39    8.196    34.02  -0.199  -0.021  1.316  10.016</w:t>
        <w:br/>
        <w:t xml:space="preserve">           </w:t>
        <w:br/>
        <w:t xml:space="preserve">       2.60   2017.21   1952.37    8.196    34.02  -0.198  -0.021  1.321   9.985</w:t>
        <w:br/>
        <w:t xml:space="preserve">       2.61   2025.41   1960.35    8.196    34.02  -0.197  -0.021  1.326   9.956</w:t>
        <w:br/>
        <w:t xml:space="preserve">       2.62   2033.60   1968.33    8.196    34.02  -0.196  -0.021  1.332   9.926</w:t>
        <w:br/>
        <w:t xml:space="preserve">       2.63   2041.80   1976.31    8.196    34.02  -0.196  -0.021  1.337   9.896</w:t>
        <w:br/>
        <w:t xml:space="preserve">       2.64   2050.00   1984.30    8.196    34.02  -0.195  -0.021  1.342   9.867</w:t>
        <w:br/>
        <w:t xml:space="preserve">       2.65   2058.19   1992.28    8.196    34.02  -0.194  -0.021  1.347   9.838</w:t>
        <w:br/>
        <w:t xml:space="preserve">       2.66   2066.39   2000.26    8.196    34.02  -0.194  -0.021  1.352   9.810</w:t>
        <w:br/>
        <w:t xml:space="preserve">       2.67   2074.59   2008.24    8.196    34.02  -0.193  -0.021  1.357   9.781</w:t>
        <w:br/>
        <w:t xml:space="preserve">       2.68   2082.78   2016.22    8.196    34.02  -0.192  -0.021  1.362   9.753</w:t>
        <w:br/>
        <w:t xml:space="preserve">       2.69   2090.98   2024.20    8.196    34.02  -0.192  -0.021  1.368   9.726</w:t>
        <w:br/>
        <w:t xml:space="preserve">           </w:t>
        <w:br/>
        <w:t xml:space="preserve">       2.70   2099.18   2032.18    8.196    34.02  -0.191  -0.021  1.373   9.698</w:t>
        <w:br/>
        <w:t xml:space="preserve">       2.71   2107.37   2040.17    8.196    34.02  -0.190  -0.021  1.378   9.671</w:t>
        <w:br/>
        <w:t xml:space="preserve">       2.72   2115.57   2048.15    8.196    34.02  -0.190  -0.021  1.383   9.644</w:t>
        <w:br/>
        <w:t xml:space="preserve">       2.73   2123.76   2056.13    8.196    34.02  -0.189  -0.021  1.388   9.617</w:t>
        <w:br/>
        <w:t xml:space="preserve">       2.74   2131.96   2064.11    8.196    34.02  -0.188  -0.021  1.393   9.590</w:t>
        <w:br/>
        <w:t xml:space="preserve">       2.75   2140.16   2072.09    8.196    34.02  -0.188  -0.021  1.398   9.564</w:t>
        <w:br/>
        <w:t xml:space="preserve">       2.76   2148.35   2080.07    8.196    34.02  -0.187  -0.021  1.403   9.538</w:t>
        <w:br/>
        <w:t xml:space="preserve">       2.77   2156.55   2088.05    8.196    34.02  -0.186  -0.021  1.408   9.512</w:t>
        <w:br/>
        <w:t xml:space="preserve">       2.78   2164.75   2096.03    8.196    34.02  -0.186  -0.021  1.414   9.486</w:t>
        <w:br/>
        <w:t xml:space="preserve">       2.79   2172.94   2104.02    8.196    34.02  -0.185  -0.021  1.419   9.461</w:t>
        <w:br/>
        <w:t xml:space="preserve"> </w:t>
        <w:br/>
        <w:br/>
        <w:br/>
        <w:br/>
        <w:br/>
        <w:br/>
        <w:br/>
        <w:t xml:space="preserve">                       *************************************** </w:t>
        <w:br/>
        <w:t xml:space="preserve">                       *     HYDROSTATIC   PARTICULARS - 2   * </w:t>
        <w:br/>
        <w:t xml:space="preserve">                       *************************************** </w:t>
        <w:br/>
        <w:br/>
        <w:t xml:space="preserve">     ----------------------------------------------------------------------------</w:t>
        <w:br/>
        <w:t xml:space="preserve">      DRAFT    K.M.L  I.M.T    CDIP      W.P     WET.  BLOCK  PRISM   WL-A   MID.</w:t>
        <w:br/>
        <w:t xml:space="preserve">      B.O.K                             AREA    SURF.  COEF.  COEF.  COEF.  COEF.</w:t>
        <w:br/>
        <w:t xml:space="preserve">                                                       (CB)   (CP)   (CW)   (CM)</w:t>
        <w:br/>
        <w:t xml:space="preserve">          M        M   M**4     TON     M**2     M**2</w:t>
        <w:br/>
        <w:t xml:space="preserve">     ----------------------------------------------------------------------------</w:t>
        <w:br/>
        <w:t xml:space="preserve">           </w:t>
        <w:br/>
        <w:t xml:space="preserve">       2.40    93.01  17053   0.003    799.7   1022.8  0.940  0.940  0.998  1.000</w:t>
        <w:br/>
        <w:t xml:space="preserve">       2.41    92.61  17053   0.003    799.7   1023.8  0.940  0.940  0.998  1.000</w:t>
        <w:br/>
        <w:t xml:space="preserve">       2.42    92.22  17053   0.003    799.7   1024.8  0.940  0.940  0.998  1.000</w:t>
        <w:br/>
        <w:t xml:space="preserve">       2.43    91.83  17053   0.003    799.7   1025.8  0.940  0.940  0.998  1.000</w:t>
        <w:br/>
        <w:t xml:space="preserve">       2.44    91.44  17052   0.003    799.7   1026.8  0.941  0.941  0.998  1.000</w:t>
        <w:br/>
        <w:t xml:space="preserve">       2.45    91.05  17052   0.003    799.7   1027.8  0.941  0.941  0.998  1.000</w:t>
        <w:br/>
        <w:t xml:space="preserve">       2.46    90.67  17052   0.003    799.7   1028.8  0.941  0.941  0.998  1.000</w:t>
        <w:br/>
        <w:t xml:space="preserve">       2.47    90.29  17052   0.003    799.7   1029.8  0.941  0.941  0.998  1.000</w:t>
        <w:br/>
        <w:t xml:space="preserve">       2.48    89.91  17052   0.003    799.7   1030.8  0.941  0.941  0.998  1.000</w:t>
        <w:br/>
        <w:t xml:space="preserve">       2.49    89.54  17052   0.003    799.7   1031.8  0.942  0.942  0.998  1.000</w:t>
        <w:br/>
        <w:t xml:space="preserve">           </w:t>
        <w:br/>
        <w:t xml:space="preserve">       2.50    89.17  17052   0.003    799.7   1032.8  0.942  0.942  0.998  1.000</w:t>
        <w:br/>
        <w:t xml:space="preserve">       2.51    88.81  17052   0.003    799.7   1033.8  0.942  0.942  0.998  1.000</w:t>
        <w:br/>
        <w:t xml:space="preserve">       2.52    88.44  17052   0.003    799.7   1034.8  0.942  0.942  0.998  1.000</w:t>
        <w:br/>
        <w:t xml:space="preserve">       2.53    88.08  17051   0.003    799.7   1035.8  0.943  0.943  0.998  1.000</w:t>
        <w:br/>
        <w:t xml:space="preserve">       2.54    87.73  17051   0.003    799.7   1036.8  0.943  0.943  0.998  1.000</w:t>
        <w:br/>
        <w:t xml:space="preserve">       2.55    87.37  17051   0.003    799.7   1037.8  0.943  0.943  0.998  1.000</w:t>
        <w:br/>
        <w:t xml:space="preserve">       2.56    87.02  17051   0.003    799.7   1038.8  0.943  0.943  0.998  1.000</w:t>
        <w:br/>
        <w:t xml:space="preserve">       2.57    86.68  17051   0.003    799.7   1039.8  0.943  0.943  0.998  1.000</w:t>
        <w:br/>
        <w:t xml:space="preserve">       2.58    86.33  17051   0.003    799.7   1040.8  0.944  0.944  0.998  1.000</w:t>
        <w:br/>
        <w:t xml:space="preserve">       2.59    85.99  17051   0.003    799.7   1041.8  0.944  0.944  0.998  1.000</w:t>
        <w:br/>
        <w:t xml:space="preserve">           </w:t>
        <w:br/>
        <w:t xml:space="preserve">       2.60    85.65  17051   0.003    799.7   1042.8  0.944  0.944  0.998  1.000</w:t>
        <w:br/>
        <w:t xml:space="preserve">       2.61    85.31  17051   0.003    799.7   1043.8  0.944  0.944  0.998  1.000</w:t>
        <w:br/>
        <w:t xml:space="preserve">       2.62    84.98  17050   0.003    799.7   1044.8  0.944  0.944  0.998  1.000</w:t>
        <w:br/>
        <w:t xml:space="preserve">       2.63    84.65  17050   0.003    799.7   1045.8  0.945  0.945  0.998  1.000</w:t>
        <w:br/>
        <w:t xml:space="preserve">       2.64    84.32  17050   0.003    799.7   1046.8  0.945  0.945  0.998  1.000</w:t>
        <w:br/>
        <w:t xml:space="preserve">       2.65    83.99  17050   0.003    799.6   1047.8  0.945  0.945  0.998  1.000</w:t>
        <w:br/>
        <w:t xml:space="preserve">       2.66    83.67  17050   0.003    799.6   1048.8  0.945  0.945  0.998  1.000</w:t>
        <w:br/>
        <w:t xml:space="preserve">       2.67    83.35  17050   0.003    799.6   1049.8  0.945  0.945  0.998  1.000</w:t>
        <w:br/>
        <w:t xml:space="preserve">       2.68    83.03  17050   0.003    799.6   1050.8  0.946  0.946  0.998  1.000</w:t>
        <w:br/>
        <w:t xml:space="preserve">       2.69    82.72  17050   0.003    799.6   1051.8  0.946  0.946  0.998  1.000</w:t>
        <w:br/>
        <w:t xml:space="preserve">           </w:t>
        <w:br/>
        <w:t xml:space="preserve">       2.70    82.41  17050   0.003    799.6   1052.8  0.946  0.946  0.998  1.000</w:t>
        <w:br/>
        <w:t xml:space="preserve">       2.71    82.09  17050   0.003    799.6   1053.8  0.946  0.946  0.998  1.000</w:t>
        <w:br/>
        <w:t xml:space="preserve">       2.72    81.79  17049   0.003    799.6   1054.8  0.946  0.946  0.998  1.000</w:t>
        <w:br/>
        <w:t xml:space="preserve">       2.73    81.48  17049   0.003    799.6   1055.8  0.947  0.947  0.998  1.000</w:t>
        <w:br/>
        <w:t xml:space="preserve">       2.74    81.18  17049   0.003    799.6   1056.8  0.947  0.947  0.998  1.000</w:t>
        <w:br/>
        <w:t xml:space="preserve">       2.75    80.88  17049   0.003    799.6   1057.8  0.947  0.947  0.998  1.000</w:t>
        <w:br/>
        <w:t xml:space="preserve">       2.76    80.58  17049   0.003    799.6   1058.8  0.947  0.947  0.998  1.000</w:t>
        <w:br/>
        <w:t xml:space="preserve">       2.77    80.28  17049   0.003    799.6   1059.8  0.947  0.947  0.998  1.000</w:t>
        <w:br/>
        <w:t xml:space="preserve">       2.78    79.99  17049   0.003    799.6   1060.8  0.948  0.948  0.998  1.000</w:t>
        <w:br/>
        <w:t xml:space="preserve">       2.79    79.70  17049   0.003    799.6   1061.8  0.948  0.948  0.998  1.000</w:t>
        <w:br/>
        <w:t xml:space="preserve"> </w:t>
        <w:br/>
        <w:br/>
        <w:br/>
        <w:br/>
        <w:br/>
        <w:br/>
        <w:br/>
        <w:t xml:space="preserve">                       *************************************** </w:t>
        <w:br/>
        <w:t xml:space="preserve">                       *     HYDROSTATIC   PARTICULARS - 1   * </w:t>
        <w:br/>
        <w:t xml:space="preserve">                       *************************************** </w:t>
        <w:br/>
        <w:br/>
        <w:t xml:space="preserve">     ---------------------------------------------------------------------------</w:t>
        <w:br/>
        <w:t xml:space="preserve">      DRAFT     DISPT    MOLDED    T.P.C    M.T.C   L.C.B   L.C.F    K.B   K.M.T</w:t>
        <w:br/>
        <w:t xml:space="preserve">      B.O.K              VOLUME                                </w:t>
        <w:br/>
        <w:t xml:space="preserve">                                                               </w:t>
        <w:br/>
        <w:t xml:space="preserve">          M       TON      M**3    TON/CM   M*TON       M       M      M       M</w:t>
        <w:br/>
        <w:t xml:space="preserve">     ---------------------------------------------------------------------------</w:t>
        <w:br/>
        <w:t xml:space="preserve">           </w:t>
        <w:br/>
        <w:t xml:space="preserve">       2.80   2181.14   2112.00    8.196    34.02  -0.185  -0.021  1.424   9.436</w:t>
        <w:br/>
        <w:t xml:space="preserve">       2.81   2189.33   2119.98    8.196    34.02  -0.184  -0.021  1.429   9.411</w:t>
        <w:br/>
        <w:t xml:space="preserve">       2.82   2197.53   2127.96    8.196    34.02  -0.183  -0.021  1.434   9.386</w:t>
        <w:br/>
        <w:t xml:space="preserve">       2.83   2205.73   2135.94    8.196    34.02  -0.183  -0.021  1.439   9.362</w:t>
        <w:br/>
        <w:t xml:space="preserve">       2.84   2213.92   2143.92    8.196    34.02  -0.182  -0.021  1.444   9.337</w:t>
        <w:br/>
        <w:t xml:space="preserve">       2.85   2222.12   2151.90    8.196    34.02  -0.182  -0.021  1.449   9.313</w:t>
        <w:br/>
        <w:t xml:space="preserve">       2.86   2230.31   2159.88    8.196    34.02  -0.181  -0.021  1.454   9.289</w:t>
        <w:br/>
        <w:t xml:space="preserve">       2.87   2238.51   2167.87    8.196    34.02  -0.180  -0.021  1.460   9.266</w:t>
        <w:br/>
        <w:t xml:space="preserve">       2.88   2246.71   2175.85    8.196    34.02  -0.180  -0.021  1.465   9.242</w:t>
        <w:br/>
        <w:t xml:space="preserve">       2.89   2254.90   2183.83    8.196    34.02  -0.179  -0.021  1.470   9.219</w:t>
        <w:br/>
        <w:t xml:space="preserve">           </w:t>
        <w:br/>
        <w:t xml:space="preserve">       2.90   2263.10   2191.81    8.196    34.02  -0.179  -0.021  1.475   9.196</w:t>
        <w:br/>
        <w:t xml:space="preserve">       2.91   2271.29   2199.79    8.196    34.02  -0.178  -0.021  1.480   9.173</w:t>
        <w:br/>
        <w:t xml:space="preserve">       2.92   2279.49   2207.77    8.196    34.02  -0.177  -0.021  1.485   9.151</w:t>
        <w:br/>
        <w:t xml:space="preserve">       2.93   2287.69   2215.75    8.196    34.02  -0.177  -0.021  1.490   9.128</w:t>
        <w:br/>
        <w:t xml:space="preserve">       2.94   2295.88   2223.73    8.196    34.02  -0.176  -0.021  1.495   9.106</w:t>
        <w:br/>
        <w:t xml:space="preserve">       2.95   2304.08   2231.71    8.196    34.02  -0.176  -0.021  1.500   9.084</w:t>
        <w:br/>
        <w:t xml:space="preserve">       2.96   2312.27   2239.69    8.196    34.02  -0.175  -0.021  1.506   9.062</w:t>
        <w:br/>
        <w:t xml:space="preserve">       2.97   2320.47   2247.68    8.196    34.02  -0.175  -0.021  1.511   9.041</w:t>
        <w:br/>
        <w:t xml:space="preserve">       2.98   2328.67   2255.66    8.196    34.02  -0.174  -0.021  1.516   9.019</w:t>
        <w:br/>
        <w:t xml:space="preserve">       2.99   2336.86   2263.64    8.196    34.02  -0.174  -0.021  1.521   8.998</w:t>
        <w:br/>
        <w:t xml:space="preserve">           </w:t>
        <w:br/>
        <w:t xml:space="preserve">       3.00   2345.06   2271.62    8.196    34.02  -0.173  -0.021  1.526   8.977</w:t>
        <w:br/>
        <w:t xml:space="preserve">       3.01   2353.25   2279.60    8.196    34.02  -0.173  -0.021  1.531   8.956</w:t>
        <w:br/>
        <w:t xml:space="preserve">       3.02   2361.45   2287.58    8.196    34.02  -0.172  -0.021  1.536   8.935</w:t>
        <w:br/>
        <w:t xml:space="preserve">       3.03   2369.64   2295.56    8.196    34.02  -0.172  -0.021  1.541   8.915</w:t>
        <w:br/>
        <w:t xml:space="preserve">       3.04   2377.84   2303.54    8.196    34.02  -0.171  -0.021  1.546   8.894</w:t>
        <w:br/>
        <w:t xml:space="preserve">       3.05   2386.04   2311.52    8.196    34.02  -0.171  -0.021  1.551   8.874</w:t>
        <w:br/>
        <w:t xml:space="preserve">       3.06   2394.23   2319.50    8.196    34.02  -0.170  -0.021  1.556   8.854</w:t>
        <w:br/>
        <w:t xml:space="preserve">       3.07   2402.43   2327.48    8.196    34.02  -0.169  -0.021  1.562   8.834</w:t>
        <w:br/>
        <w:t xml:space="preserve">       3.08   2410.62   2335.46    8.196    34.02  -0.169  -0.021  1.567   8.815</w:t>
        <w:br/>
        <w:t xml:space="preserve">       3.09   2418.82   2343.45    8.196    34.02  -0.168  -0.021  1.572   8.795</w:t>
        <w:br/>
        <w:t xml:space="preserve">           </w:t>
        <w:br/>
        <w:t xml:space="preserve">       3.10   2427.01   2351.43    8.196    34.02  -0.168  -0.021  1.577   8.776</w:t>
        <w:br/>
        <w:t xml:space="preserve">       3.11   2435.21   2359.41    8.196    34.02  -0.167  -0.021  1.582   8.757</w:t>
        <w:br/>
        <w:t xml:space="preserve">       3.12   2443.41   2367.39    8.196    34.02  -0.167  -0.021  1.587   8.738</w:t>
        <w:br/>
        <w:t xml:space="preserve">       3.13   2451.60   2375.37    8.196    34.01  -0.167  -0.021  1.592   8.719</w:t>
        <w:br/>
        <w:t xml:space="preserve">       3.14   2459.80   2383.35    8.196    34.01  -0.166  -0.021  1.597   8.700</w:t>
        <w:br/>
        <w:t xml:space="preserve">       3.15   2467.99   2391.33    8.196    34.01  -0.166  -0.021  1.602   8.682</w:t>
        <w:br/>
        <w:t xml:space="preserve">       3.16   2476.19   2399.31    8.196    34.01  -0.165  -0.021  1.607   8.663</w:t>
        <w:br/>
        <w:t xml:space="preserve">       3.17   2484.38   2407.29    8.195    34.01  -0.165  -0.021  1.613   8.645</w:t>
        <w:br/>
        <w:t xml:space="preserve">       3.18   2492.58   2415.27    8.195    34.01  -0.164  -0.021  1.618   8.627</w:t>
        <w:br/>
        <w:t xml:space="preserve">       3.19   2500.77   2423.25    8.195    34.01  -0.164  -0.021  1.623   8.609</w:t>
        <w:br/>
        <w:t xml:space="preserve"> </w:t>
        <w:br/>
        <w:br/>
        <w:br/>
        <w:br/>
        <w:br/>
        <w:br/>
        <w:br/>
        <w:t xml:space="preserve">                       *************************************** </w:t>
        <w:br/>
        <w:t xml:space="preserve">                       *     HYDROSTATIC   PARTICULARS - 2   * </w:t>
        <w:br/>
        <w:t xml:space="preserve">                       *************************************** </w:t>
        <w:br/>
        <w:br/>
        <w:t xml:space="preserve">     ----------------------------------------------------------------------------</w:t>
        <w:br/>
        <w:t xml:space="preserve">      DRAFT    K.M.L  I.M.T    CDIP      W.P     WET.  BLOCK  PRISM   WL-A   MID.</w:t>
        <w:br/>
        <w:t xml:space="preserve">      B.O.K                             AREA    SURF.  COEF.  COEF.  COEF.  COEF.</w:t>
        <w:br/>
        <w:t xml:space="preserve">                                                       (CB)   (CP)   (CW)   (CM)</w:t>
        <w:br/>
        <w:t xml:space="preserve">          M        M   M**4     TON     M**2     M**2</w:t>
        <w:br/>
        <w:t xml:space="preserve">     ----------------------------------------------------------------------------</w:t>
        <w:br/>
        <w:t xml:space="preserve">           </w:t>
        <w:br/>
        <w:t xml:space="preserve">       2.80    79.41  17049   0.003    799.6   1062.8  0.948  0.948  0.998  1.000</w:t>
        <w:br/>
        <w:t xml:space="preserve">       2.81    79.12  17048   0.003    799.6   1063.8  0.948  0.948  0.998  1.000</w:t>
        <w:br/>
        <w:t xml:space="preserve">       2.82    78.84  17048   0.003    799.6   1064.8  0.948  0.948  0.998  1.000</w:t>
        <w:br/>
        <w:t xml:space="preserve">       2.83    78.55  17048   0.003    799.6   1065.8  0.948  0.948  0.998  1.000</w:t>
        <w:br/>
        <w:t xml:space="preserve">       2.84    78.27  17048   0.003    799.6   1066.8  0.949  0.949  0.998  1.000</w:t>
        <w:br/>
        <w:t xml:space="preserve">       2.85    77.99  17048   0.003    799.6   1067.8  0.949  0.949  0.998  1.000</w:t>
        <w:br/>
        <w:t xml:space="preserve">       2.86    77.72  17048   0.003    799.6   1068.8  0.949  0.949  0.998  1.000</w:t>
        <w:br/>
        <w:t xml:space="preserve">       2.87    77.44  17048   0.003    799.6   1069.8  0.949  0.949  0.998  1.000</w:t>
        <w:br/>
        <w:t xml:space="preserve">       2.88    77.17  17048   0.003    799.6   1070.8  0.949  0.949  0.998  1.000</w:t>
        <w:br/>
        <w:t xml:space="preserve">       2.89    76.90  17048   0.003    799.6   1071.8  0.949  0.949  0.998  1.000</w:t>
        <w:br/>
        <w:t xml:space="preserve">           </w:t>
        <w:br/>
        <w:t xml:space="preserve">       2.90    76.63  17047   0.003    799.6   1072.8  0.950  0.950  0.998  1.000</w:t>
        <w:br/>
        <w:t xml:space="preserve">       2.91    76.37  17047   0.003    799.6   1073.8  0.950  0.950  0.998  1.000</w:t>
        <w:br/>
        <w:t xml:space="preserve">       2.92    76.10  17047   0.003    799.6   1074.8  0.950  0.950  0.998  1.000</w:t>
        <w:br/>
        <w:t xml:space="preserve">       2.93    75.84  17047   0.003    799.6   1075.8  0.950  0.950  0.998  1.000</w:t>
        <w:br/>
        <w:t xml:space="preserve">       2.94    75.58  17047   0.003    799.6   1076.8  0.950  0.950  0.998  1.000</w:t>
        <w:br/>
        <w:t xml:space="preserve">       2.95    75.32  17047   0.003    799.6   1077.8  0.950  0.950  0.998  1.000</w:t>
        <w:br/>
        <w:t xml:space="preserve">       2.96    75.06  17047   0.003    799.6   1078.8  0.951  0.951  0.998  1.000</w:t>
        <w:br/>
        <w:t xml:space="preserve">       2.97    74.81  17047   0.003    799.6   1079.8  0.951  0.951  0.998  1.000</w:t>
        <w:br/>
        <w:t xml:space="preserve">       2.98    74.55  17047   0.003    799.6   1080.8  0.951  0.951  0.998  1.000</w:t>
        <w:br/>
        <w:t xml:space="preserve">       2.99    74.30  17046   0.003    799.6   1081.8  0.951  0.951  0.998  1.000</w:t>
        <w:br/>
        <w:t xml:space="preserve">           </w:t>
        <w:br/>
        <w:t xml:space="preserve">       3.00    74.05  17046   0.003    799.6   1082.8  0.951  0.951  0.998  1.000</w:t>
        <w:br/>
        <w:t xml:space="preserve">       3.01    73.81  17046   0.003    799.6   1083.8  0.951  0.951  0.998  1.000</w:t>
        <w:br/>
        <w:t xml:space="preserve">       3.02    73.56  17046   0.003    799.6   1084.8  0.952  0.952  0.998  1.000</w:t>
        <w:br/>
        <w:t xml:space="preserve">       3.03    73.32  17046   0.003    799.6   1085.8  0.952  0.952  0.998  1.000</w:t>
        <w:br/>
        <w:t xml:space="preserve">       3.04    73.07  17046   0.003    799.6   1086.8  0.952  0.952  0.998  1.000</w:t>
        <w:br/>
        <w:t xml:space="preserve">       3.05    72.83  17046   0.003    799.6   1087.8  0.952  0.952  0.998  1.000</w:t>
        <w:br/>
        <w:t xml:space="preserve">       3.06    72.59  17046   0.003    799.6   1088.8  0.952  0.952  0.998  1.000</w:t>
        <w:br/>
        <w:t xml:space="preserve">       3.07    72.36  17046   0.003    799.6   1089.8  0.952  0.952  0.998  1.000</w:t>
        <w:br/>
        <w:t xml:space="preserve">       3.08    72.12  17045   0.003    799.6   1090.8  0.952  0.952  0.998  1.000</w:t>
        <w:br/>
        <w:t xml:space="preserve">       3.09    71.89  17045   0.003    799.6   1091.8  0.953  0.953  0.998  1.000</w:t>
        <w:br/>
        <w:t xml:space="preserve">           </w:t>
        <w:br/>
        <w:t xml:space="preserve">       3.10    71.65  17045   0.003    799.6   1092.8  0.953  0.953  0.998  1.000</w:t>
        <w:br/>
        <w:t xml:space="preserve">       3.11    71.42  17045   0.003    799.6   1093.8  0.953  0.953  0.998  1.000</w:t>
        <w:br/>
        <w:t xml:space="preserve">       3.12    71.19  17045   0.003    799.6   1094.8  0.953  0.953  0.998  1.000</w:t>
        <w:br/>
        <w:t xml:space="preserve">       3.13    70.96  17045   0.003    799.6   1095.8  0.953  0.953  0.998  1.000</w:t>
        <w:br/>
        <w:t xml:space="preserve">       3.14    70.74  17045   0.003    799.6   1096.8  0.953  0.953  0.998  1.000</w:t>
        <w:br/>
        <w:t xml:space="preserve">       3.15    70.51  17045   0.003    799.6   1097.8  0.953  0.953  0.998  1.000</w:t>
        <w:br/>
        <w:t xml:space="preserve">       3.16    70.29  17045   0.003    799.6   1098.8  0.954  0.954  0.998  1.000</w:t>
        <w:br/>
        <w:t xml:space="preserve">       3.17    70.07  17045   0.003    799.6   1099.8  0.954  0.954  0.998  1.000</w:t>
        <w:br/>
        <w:t xml:space="preserve">       3.18    69.85  17044   0.003    799.6   1100.8  0.954  0.954  0.998  1.000</w:t>
        <w:br/>
        <w:t xml:space="preserve">       3.19    69.63  17044   0.003    799.6   1101.8  0.954  0.954  0.998  1.000</w:t>
        <w:br/>
        <w:t xml:space="preserve"> </w:t>
        <w:br/>
        <w:br/>
        <w:br/>
        <w:br/>
        <w:br/>
        <w:br/>
        <w:br/>
        <w:t xml:space="preserve">                       *************************************** </w:t>
        <w:br/>
        <w:t xml:space="preserve">                       *     HYDROSTATIC   PARTICULARS - 1   * </w:t>
        <w:br/>
        <w:t xml:space="preserve">                       *************************************** </w:t>
        <w:br/>
        <w:br/>
        <w:t xml:space="preserve">     ---------------------------------------------------------------------------</w:t>
        <w:br/>
        <w:t xml:space="preserve">      DRAFT     DISPT    MOLDED    T.P.C    M.T.C   L.C.B   L.C.F    K.B   K.M.T</w:t>
        <w:br/>
        <w:t xml:space="preserve">      B.O.K              VOLUME                                </w:t>
        <w:br/>
        <w:t xml:space="preserve">                                                               </w:t>
        <w:br/>
        <w:t xml:space="preserve">          M       TON      M**3    TON/CM   M*TON       M       M      M       M</w:t>
        <w:br/>
        <w:t xml:space="preserve">     ---------------------------------------------------------------------------</w:t>
        <w:br/>
        <w:t xml:space="preserve">           </w:t>
        <w:br/>
        <w:t xml:space="preserve">       3.20   2508.97   2431.23    8.195    34.01  -0.163  -0.021  1.628   8.591</w:t>
        <w:br/>
        <w:t xml:space="preserve">       3.21   2517.17   2439.21    8.195    34.01  -0.163  -0.021  1.633   8.573</w:t>
        <w:br/>
        <w:t xml:space="preserve">       3.22   2525.36   2447.19    8.195    34.01  -0.162  -0.021  1.638   8.556</w:t>
        <w:br/>
        <w:t xml:space="preserve">       3.23   2533.56   2455.17    8.195    34.01  -0.162  -0.021  1.643   8.539</w:t>
        <w:br/>
        <w:t xml:space="preserve">       3.24   2541.75   2463.15    8.195    34.01  -0.161  -0.021  1.648   8.522</w:t>
        <w:br/>
        <w:t xml:space="preserve">       3.25   2549.95   2471.13    8.195    34.01  -0.161  -0.021  1.653   8.504</w:t>
        <w:br/>
        <w:t xml:space="preserve">       3.26   2558.14   2479.11    8.195    34.01  -0.160  -0.021  1.658   8.487</w:t>
        <w:br/>
        <w:t xml:space="preserve">       3.27   2566.34   2487.10    8.195    34.01  -0.160  -0.021  1.663   8.471</w:t>
        <w:br/>
        <w:t xml:space="preserve">       3.28   2574.53   2495.08    8.195    34.01  -0.160  -0.021  1.668   8.454</w:t>
        <w:br/>
        <w:t xml:space="preserve">       3.29   2582.73   2503.06    8.195    34.01  -0.159  -0.021  1.674   8.438</w:t>
        <w:br/>
        <w:t xml:space="preserve"> </w:t>
        <w:br/>
        <w:br/>
        <w:br/>
        <w:br/>
        <w:br/>
        <w:br/>
        <w:br/>
        <w:t xml:space="preserve">                       *************************************** </w:t>
        <w:br/>
        <w:t xml:space="preserve">                       *     HYDROSTATIC   PARTICULARS - 2   * </w:t>
        <w:br/>
        <w:t xml:space="preserve">                       *************************************** </w:t>
        <w:br/>
        <w:br/>
        <w:t xml:space="preserve">     ----------------------------------------------------------------------------</w:t>
        <w:br/>
        <w:t xml:space="preserve">      DRAFT    K.M.L  I.M.T    CDIP      W.P     WET.  BLOCK  PRISM   WL-A   MID.</w:t>
        <w:br/>
        <w:t xml:space="preserve">      B.O.K                             AREA    SURF.  COEF.  COEF.  COEF.  COEF.</w:t>
        <w:br/>
        <w:t xml:space="preserve">                                                       (CB)   (CP)   (CW)   (CM)</w:t>
        <w:br/>
        <w:t xml:space="preserve">          M        M   M**4     TON     M**2     M**2</w:t>
        <w:br/>
        <w:t xml:space="preserve">     ----------------------------------------------------------------------------</w:t>
        <w:br/>
        <w:t xml:space="preserve">           </w:t>
        <w:br/>
        <w:t xml:space="preserve">       3.20    69.41  17044   0.003    799.6   1102.8  0.954  0.954  0.998  1.000</w:t>
        <w:br/>
        <w:t xml:space="preserve">       3.21    69.20  17044   0.003    799.6   1103.8  0.954  0.954  0.998  1.000</w:t>
        <w:br/>
        <w:t xml:space="preserve">       3.22    68.98  17044   0.003    799.6   1104.8  0.954  0.954  0.998  1.000</w:t>
        <w:br/>
        <w:t xml:space="preserve">       3.23    68.77  17044   0.003    799.6   1105.8  0.955  0.955  0.998  1.000</w:t>
        <w:br/>
        <w:t xml:space="preserve">       3.24    68.56  17044   0.003    799.5   1106.8  0.955  0.955  0.998  1.000</w:t>
        <w:br/>
        <w:t xml:space="preserve">       3.25    68.35  17044   0.003    799.5   1107.8  0.955  0.955  0.998  1.000</w:t>
        <w:br/>
        <w:t xml:space="preserve">       3.26    68.14  17044   0.003    799.5   1108.8  0.955  0.955  0.998  1.000</w:t>
        <w:br/>
        <w:t xml:space="preserve">       3.27    67.93  17043   0.003    799.5   1109.8  0.955  0.955  0.998  1.000</w:t>
        <w:br/>
        <w:t xml:space="preserve">       3.28    67.73  17043   0.003    799.5   1110.8  0.955  0.955  0.998  1.000</w:t>
        <w:br/>
        <w:t xml:space="preserve">       3.29    67.52  17043   0.003    799.5   1111.8  0.955  0.955  0.998  1.000</w:t>
        <w:br/>
        <w:t xml:space="preserve"> </w:t>
        <w:br/>
        <w:br/>
        <w:br/>
        <w:br/>
        <w:br/>
        <w:br/>
        <w:br/>
        <w:t xml:space="preserve">                   *******************************************</w:t>
        <w:br/>
        <w:t xml:space="preserve">                   *    HYDROSTATIC PARTICULARS - TRIMMED    *</w:t>
        <w:br/>
        <w:t xml:space="preserve">                   *******************************************</w:t>
        <w:br/>
        <w:br/>
        <w:t xml:space="preserve">                          TRIM      : 0.500  M BY STEM</w:t>
        <w:br/>
        <w:br/>
        <w:t xml:space="preserve">      ----------------------------------------------------------------------</w:t>
        <w:br/>
        <w:t xml:space="preserve">      DRAFT     DISPT    M.T.C    K.M.T    L.C.B    L.C.F      K.B   WET S.</w:t>
        <w:br/>
        <w:t xml:space="preserve">          </w:t>
        <w:br/>
        <w:t xml:space="preserve">      B.O.K       TON    M*TON        M        M        M        M     M**2</w:t>
        <w:br/>
        <w:t xml:space="preserve">      ----------------------------------------------------------------------</w:t>
        <w:br/>
        <w:t xml:space="preserve">  </w:t>
        <w:br/>
        <w:t xml:space="preserve">       0.40    289.17    23.45   53.838    3.813    0.313    0.222    739.7</w:t>
        <w:br/>
        <w:t xml:space="preserve">       0.41    295.41    23.50   52.746    3.805    0.300    0.221    740.8</w:t>
        <w:br/>
        <w:t xml:space="preserve">       0.42    301.65    23.55   51.699    3.797    0.288    0.219    741.8</w:t>
        <w:br/>
        <w:t xml:space="preserve">       0.43    308.72    23.57   50.538    3.729    0.289    0.223    742.8</w:t>
        <w:br/>
        <w:t xml:space="preserve">       0.44    315.97    23.58   49.396    3.650    0.293    0.228    743.8</w:t>
        <w:br/>
        <w:t xml:space="preserve">       0.45    323.23    23.60   48.306    3.575    0.297    0.233    744.9</w:t>
        <w:br/>
        <w:t xml:space="preserve">       0.46    330.48    23.61   47.264    3.503    0.301    0.238    745.9</w:t>
        <w:br/>
        <w:t xml:space="preserve">       0.47    337.74    23.62   46.267    3.435    0.305    0.242    746.9</w:t>
        <w:br/>
        <w:t xml:space="preserve">       0.48    344.99    23.64   45.311    3.369    0.309    0.246    747.9</w:t>
        <w:br/>
        <w:t xml:space="preserve">       0.49    352.25    23.65   44.397    3.306    0.314    0.251    748.9</w:t>
        <w:br/>
        <w:t xml:space="preserve">  </w:t>
        <w:br/>
        <w:t xml:space="preserve">       0.50    359.53    23.73   43.554    3.246    0.338    0.256    750.6</w:t>
        <w:br/>
        <w:t xml:space="preserve">       0.51    366.81    23.80   42.744    3.189    0.362    0.261    752.2</w:t>
        <w:br/>
        <w:t xml:space="preserve">       0.52    374.10    23.88   41.966    3.135    0.385    0.266    753.9</w:t>
        <w:br/>
        <w:t xml:space="preserve">       0.53    381.38    23.96   41.218    3.082    0.409    0.271    755.5</w:t>
        <w:br/>
        <w:t xml:space="preserve">       0.54    388.67    24.03   40.498    3.031    0.432    0.275    757.2</w:t>
        <w:br/>
        <w:t xml:space="preserve">       0.55    395.95    24.11   39.804    2.983    0.456    0.279    758.8</w:t>
        <w:br/>
        <w:t xml:space="preserve">       0.56    403.24    24.17   39.124    2.936    0.473    0.284    760.2</w:t>
        <w:br/>
        <w:t xml:space="preserve">       0.57    410.56    24.17   38.437    2.892    0.473    0.289    761.1</w:t>
        <w:br/>
        <w:t xml:space="preserve">       0.58    417.87    24.17   37.774    2.850    0.473    0.294    762.0</w:t>
        <w:br/>
        <w:t xml:space="preserve">       0.59    425.19    24.17   37.133    2.809    0.473    0.299    762.9</w:t>
        <w:br/>
        <w:t xml:space="preserve">  </w:t>
        <w:br/>
        <w:t xml:space="preserve">       0.60    432.51    24.17   36.515    2.769    0.473    0.304    763.8</w:t>
        <w:br/>
        <w:t xml:space="preserve">       0.61    439.82    24.16   35.917    2.731    0.473    0.309    764.7</w:t>
        <w:br/>
        <w:t xml:space="preserve">       0.62    447.14    24.16   35.339    2.694    0.473    0.313    765.6</w:t>
        <w:br/>
        <w:t xml:space="preserve">       0.63    454.51    24.28   34.827    2.655    0.439    0.318    767.5</w:t>
        <w:br/>
        <w:t xml:space="preserve">       0.64    461.94    24.51   34.381    2.614    0.369    0.323    770.7</w:t>
        <w:br/>
        <w:t xml:space="preserve">       0.65    469.38    24.74   33.950    2.575    0.299    0.328    773.8</w:t>
        <w:br/>
        <w:t xml:space="preserve">       0.66    476.81    24.97   33.532    2.536    0.229    0.333    776.9</w:t>
        <w:br/>
        <w:t xml:space="preserve">       0.67    484.24    25.20   33.127    2.499    0.160    0.338    780.0</w:t>
        <w:br/>
        <w:t xml:space="preserve">       0.68    491.68    25.43   32.735    2.463    0.092    0.343    783.1</w:t>
        <w:br/>
        <w:t xml:space="preserve">       0.69    499.11    25.66   32.354    2.428    0.023    0.347    786.2</w:t>
        <w:br/>
        <w:t xml:space="preserve">  </w:t>
        <w:br/>
        <w:t xml:space="preserve">       0.70    506.58    25.76   31.927    2.392   -0.002    0.352    788.0</w:t>
        <w:br/>
        <w:t xml:space="preserve">       0.71    514.07    25.80   31.488    2.357   -0.010    0.358    789.3</w:t>
        <w:br/>
        <w:t xml:space="preserve">       0.72    521.56    25.84   31.062    2.322   -0.017    0.363    790.6</w:t>
        <w:br/>
        <w:t xml:space="preserve">       0.73    529.06    25.88   30.647    2.289   -0.025    0.368    791.9</w:t>
        <w:br/>
        <w:t xml:space="preserve">       0.74    536.55    25.91   30.245    2.257   -0.033    0.372    793.2</w:t>
        <w:br/>
        <w:t xml:space="preserve">       0.75    544.04    25.95   29.853    2.225   -0.040    0.377    794.5</w:t>
        <w:br/>
        <w:t xml:space="preserve">       0.76    551.53    25.99   29.472    2.194   -0.048    0.382    795.8</w:t>
        <w:br/>
        <w:t xml:space="preserve">       0.77    559.04    26.02   29.098    2.164   -0.051    0.387    797.0</w:t>
        <w:br/>
        <w:t xml:space="preserve">       0.78    566.55    26.05   28.733    2.135   -0.053    0.392    798.2</w:t>
        <w:br/>
        <w:t xml:space="preserve">       0.79    574.06    26.08   28.378    2.106   -0.056    0.397    799.4</w:t>
        <w:br/>
        <w:t xml:space="preserve"> </w:t>
        <w:br/>
        <w:br/>
        <w:br/>
        <w:br/>
        <w:br/>
        <w:br/>
        <w:br/>
        <w:t xml:space="preserve">                   *******************************************</w:t>
        <w:br/>
        <w:t xml:space="preserve">                   *    HYDROSTATIC PARTICULARS - TRIMMED    *</w:t>
        <w:br/>
        <w:t xml:space="preserve">                   *******************************************</w:t>
        <w:br/>
        <w:br/>
        <w:t xml:space="preserve">                          TRIM      : 0.500  M BY STEM</w:t>
        <w:br/>
        <w:br/>
        <w:t xml:space="preserve">      ----------------------------------------------------------------------</w:t>
        <w:br/>
        <w:t xml:space="preserve">      DRAFT     DISPT    M.T.C    K.M.T    L.C.B    L.C.F      K.B   WET S.</w:t>
        <w:br/>
        <w:t xml:space="preserve">          </w:t>
        <w:br/>
        <w:t xml:space="preserve">      B.O.K       TON    M*TON        M        M        M        M     M**2</w:t>
        <w:br/>
        <w:t xml:space="preserve">      ----------------------------------------------------------------------</w:t>
        <w:br/>
        <w:t xml:space="preserve">  </w:t>
        <w:br/>
        <w:t xml:space="preserve">       0.80    581.57    26.11   28.032    2.078   -0.058    0.402    800.6</w:t>
        <w:br/>
        <w:t xml:space="preserve">       0.81    589.08    26.14   27.695    2.051   -0.061    0.407    801.8</w:t>
        <w:br/>
        <w:t xml:space="preserve">       0.82    596.60    26.17   27.366    2.024   -0.063    0.412    802.9</w:t>
        <w:br/>
        <w:t xml:space="preserve">       0.83    604.11    26.21   27.046    1.999   -0.063    0.416    804.2</w:t>
        <w:br/>
        <w:t xml:space="preserve">       0.84    611.66    26.26   26.740    1.974   -0.052    0.422    805.6</w:t>
        <w:br/>
        <w:t xml:space="preserve">       0.85    619.21    26.31   26.440    1.950   -0.040    0.427    806.9</w:t>
        <w:br/>
        <w:t xml:space="preserve">       0.86    626.75    26.36   26.148    1.927   -0.029    0.432    808.3</w:t>
        <w:br/>
        <w:t xml:space="preserve">       0.87    634.30    26.41   25.863    1.904   -0.017    0.437    809.7</w:t>
        <w:br/>
        <w:t xml:space="preserve">       0.88    641.84    26.46   25.585    1.882   -0.005    0.442    811.1</w:t>
        <w:br/>
        <w:t xml:space="preserve">       0.89    649.39    26.51   25.313    1.860    0.006    0.446    812.5</w:t>
        <w:br/>
        <w:t xml:space="preserve">  </w:t>
        <w:br/>
        <w:t xml:space="preserve">       0.90    656.97    26.60   25.057    1.840    0.029    0.451    814.2</w:t>
        <w:br/>
        <w:t xml:space="preserve">       0.91    664.61    26.74   24.824    1.823    0.072    0.457    816.5</w:t>
        <w:br/>
        <w:t xml:space="preserve">       0.92    672.25    26.89   24.597    1.805    0.115    0.462    818.8</w:t>
        <w:br/>
        <w:t xml:space="preserve">       0.93    679.90    27.04   24.375    1.788    0.157    0.467    821.0</w:t>
        <w:br/>
        <w:t xml:space="preserve">       0.94    687.54    27.19   24.158    1.772    0.199    0.472    823.3</w:t>
        <w:br/>
        <w:t xml:space="preserve">       0.95    695.18    27.34   23.945    1.756    0.242    0.477    825.6</w:t>
        <w:br/>
        <w:t xml:space="preserve">       0.96    702.82    27.48   23.737    1.740    0.283    0.482    827.9</w:t>
        <w:br/>
        <w:t xml:space="preserve">       0.97    710.46    27.55   23.510    1.724    0.301    0.487    829.4</w:t>
        <w:br/>
        <w:t xml:space="preserve">       0.98    718.10    27.55   23.270    1.709    0.301    0.492    830.3</w:t>
        <w:br/>
        <w:t xml:space="preserve">       0.99    725.75    27.55   23.035    1.694    0.301    0.497    831.3</w:t>
        <w:br/>
        <w:t xml:space="preserve">  </w:t>
        <w:br/>
        <w:t xml:space="preserve">       1.00    733.39    27.55   22.805    1.680    0.301    0.503    832.2</w:t>
        <w:br/>
        <w:t xml:space="preserve">       1.01    741.03    27.55   22.580    1.666    0.301    0.508    833.1</w:t>
        <w:br/>
        <w:t xml:space="preserve">       1.02    748.67    27.55   22.359    1.652    0.301    0.512    834.1</w:t>
        <w:br/>
        <w:t xml:space="preserve">       1.03    756.31    27.55   22.143    1.638    0.301    0.517    835.0</w:t>
        <w:br/>
        <w:t xml:space="preserve">       1.04    763.97    27.64   21.954    1.624    0.278    0.522    836.7</w:t>
        <w:br/>
        <w:t xml:space="preserve">       1.05    771.64    27.75   21.775    1.610    0.249    0.528    838.6</w:t>
        <w:br/>
        <w:t xml:space="preserve">       1.06    779.30    27.86   21.599    1.597    0.221    0.533    840.6</w:t>
        <w:br/>
        <w:t xml:space="preserve">       1.07    786.97    27.97   21.426    1.584    0.192    0.538    842.5</w:t>
        <w:br/>
        <w:t xml:space="preserve">       1.08    794.63    28.08   21.257    1.571    0.164    0.543    844.4</w:t>
        <w:br/>
        <w:t xml:space="preserve">       1.09    802.29    28.19   21.091    1.558    0.136    0.548    846.3</w:t>
        <w:br/>
        <w:t xml:space="preserve">  </w:t>
        <w:br/>
        <w:t xml:space="preserve">       1.10    809.96    28.30   20.928    1.546    0.108    0.553    848.2</w:t>
        <w:br/>
        <w:t xml:space="preserve">       1.11    817.68    28.34   20.750    1.532    0.100    0.558    849.5</w:t>
        <w:br/>
        <w:t xml:space="preserve">       1.12    825.40    28.38   20.576    1.518    0.091    0.563    850.8</w:t>
        <w:br/>
        <w:t xml:space="preserve">       1.13    833.12    28.42   20.405    1.505    0.083    0.568    852.1</w:t>
        <w:br/>
        <w:t xml:space="preserve">       1.14    840.84    28.46   20.237    1.492    0.074    0.573    853.4</w:t>
        <w:br/>
        <w:t xml:space="preserve">       1.15    848.55    28.50   20.072    1.480    0.066    0.578    854.7</w:t>
        <w:br/>
        <w:t xml:space="preserve">       1.16    856.27    28.54   19.910    1.467    0.057    0.583    856.0</w:t>
        <w:br/>
        <w:t xml:space="preserve">       1.17    864.00    28.58   19.751    1.455    0.052    0.588    857.3</w:t>
        <w:br/>
        <w:t xml:space="preserve">       1.18    871.75    28.62   19.594    1.443    0.059    0.594    858.6</w:t>
        <w:br/>
        <w:t xml:space="preserve">       1.19    879.50    28.66   19.441    1.431    0.066    0.599    859.9</w:t>
        <w:br/>
        <w:t xml:space="preserve"> </w:t>
        <w:br/>
        <w:br/>
        <w:br/>
        <w:br/>
        <w:br/>
        <w:br/>
        <w:br/>
        <w:t xml:space="preserve">                   *******************************************</w:t>
        <w:br/>
        <w:t xml:space="preserve">                   *    HYDROSTATIC PARTICULARS - TRIMMED    *</w:t>
        <w:br/>
        <w:t xml:space="preserve">                   *******************************************</w:t>
        <w:br/>
        <w:br/>
        <w:t xml:space="preserve">                          TRIM      : 0.500  M BY STEM</w:t>
        <w:br/>
        <w:br/>
        <w:t xml:space="preserve">      ----------------------------------------------------------------------</w:t>
        <w:br/>
        <w:t xml:space="preserve">      DRAFT     DISPT    M.T.C    K.M.T    L.C.B    L.C.F      K.B   WET S.</w:t>
        <w:br/>
        <w:t xml:space="preserve">          </w:t>
        <w:br/>
        <w:t xml:space="preserve">      B.O.K       TON    M*TON        M        M        M        M     M**2</w:t>
        <w:br/>
        <w:t xml:space="preserve">      ----------------------------------------------------------------------</w:t>
        <w:br/>
        <w:t xml:space="preserve">  </w:t>
        <w:br/>
        <w:t xml:space="preserve">       1.20    887.24    28.70   19.290    1.419    0.073    0.604    861.2</w:t>
        <w:br/>
        <w:t xml:space="preserve">       1.21    894.99    28.74   19.142    1.407    0.080    0.609    862.5</w:t>
        <w:br/>
        <w:t xml:space="preserve">       1.22    902.74    28.78   18.996    1.396    0.087    0.614    863.7</w:t>
        <w:br/>
        <w:t xml:space="preserve">       1.23    910.49    28.82   18.853    1.385    0.093    0.619    865.0</w:t>
        <w:br/>
        <w:t xml:space="preserve">       1.24    918.25    28.88   18.715    1.374    0.105    0.624    866.5</w:t>
        <w:br/>
        <w:t xml:space="preserve">       1.25    926.04    28.95   18.584    1.364    0.123    0.629    868.1</w:t>
        <w:br/>
        <w:t xml:space="preserve">       1.26    933.82    29.03   18.455    1.354    0.140    0.634    869.7</w:t>
        <w:br/>
        <w:t xml:space="preserve">       1.27    941.61    29.10   18.328    1.344    0.157    0.640    871.3</w:t>
        <w:br/>
        <w:t xml:space="preserve">       1.28    949.39    29.17   18.203    1.334    0.175    0.645    872.9</w:t>
        <w:br/>
        <w:t xml:space="preserve">       1.29    957.18    29.25   18.080    1.325    0.192    0.650    874.5</w:t>
        <w:br/>
        <w:t xml:space="preserve">  </w:t>
        <w:br/>
        <w:t xml:space="preserve">       1.30    964.96    29.32   17.959    1.316    0.209    0.655    876.1</w:t>
        <w:br/>
        <w:t xml:space="preserve">       1.31    972.76    29.35   17.830    1.307    0.215    0.660    877.2</w:t>
        <w:br/>
        <w:t xml:space="preserve">       1.32    980.57    29.35   17.698    1.298    0.215    0.665    878.2</w:t>
        <w:br/>
        <w:t xml:space="preserve">       1.33    988.37    29.35   17.569    1.290    0.215    0.670    879.1</w:t>
        <w:br/>
        <w:t xml:space="preserve">       1.34    996.18    29.35   17.441    1.281    0.215    0.675    880.1</w:t>
        <w:br/>
        <w:t xml:space="preserve">       1.35   1003.98    29.35   17.316    1.273    0.215    0.680    881.0</w:t>
        <w:br/>
        <w:t xml:space="preserve">       1.36   1011.78    29.35   17.193    1.265    0.215    0.685    882.0</w:t>
        <w:br/>
        <w:t xml:space="preserve">       1.37   1019.59    29.35   17.071    1.257    0.215    0.690    882.9</w:t>
        <w:br/>
        <w:t xml:space="preserve">       1.38   1027.39    29.35   16.952    1.249    0.215    0.696    883.9</w:t>
        <w:br/>
        <w:t xml:space="preserve">       1.39   1035.20    29.35   16.834    1.241    0.215    0.701    884.8</w:t>
        <w:br/>
        <w:t xml:space="preserve">  </w:t>
        <w:br/>
        <w:t xml:space="preserve">       1.40   1043.00    29.35   16.719    1.233    0.215    0.706    885.8</w:t>
        <w:br/>
        <w:t xml:space="preserve">       1.41   1050.81    29.35   16.605    1.226    0.215    0.711    886.7</w:t>
        <w:br/>
        <w:t xml:space="preserve">       1.42   1058.61    29.35   16.492    1.218    0.215    0.716    887.7</w:t>
        <w:br/>
        <w:t xml:space="preserve">       1.43   1066.42    29.35   16.382    1.211    0.215    0.721    888.6</w:t>
        <w:br/>
        <w:t xml:space="preserve">       1.44   1074.22    29.35   16.273    1.204    0.215    0.726    889.6</w:t>
        <w:br/>
        <w:t xml:space="preserve">       1.45   1082.03    29.36   16.168    1.197    0.218    0.731    890.7</w:t>
        <w:br/>
        <w:t xml:space="preserve">       1.46   1089.85    29.37   16.064    1.190    0.222    0.736    891.7</w:t>
        <w:br/>
        <w:t xml:space="preserve">       1.47   1097.66    29.38   15.962    1.183    0.225    0.742    892.8</w:t>
        <w:br/>
        <w:t xml:space="preserve">       1.48   1105.47    29.40   15.861    1.176    0.228    0.747    893.8</w:t>
        <w:br/>
        <w:t xml:space="preserve">       1.49   1113.29    29.41   15.762    1.170    0.232    0.752    894.9</w:t>
        <w:br/>
        <w:t xml:space="preserve">  </w:t>
        <w:br/>
        <w:t xml:space="preserve">       1.50   1121.10    29.42   15.664    1.163    0.235    0.757    895.9</w:t>
        <w:br/>
        <w:t xml:space="preserve">       1.51   1128.95    29.50   15.578    1.156    0.220    0.762    897.5</w:t>
        <w:br/>
        <w:t xml:space="preserve">       1.52   1136.86    29.69   15.512    1.148    0.171    0.767    900.1</w:t>
        <w:br/>
        <w:t xml:space="preserve">       1.53   1144.77    29.89   15.446    1.140    0.122    0.772    902.7</w:t>
        <w:br/>
        <w:t xml:space="preserve">       1.54   1152.68    30.09   15.382    1.132    0.073    0.777    905.3</w:t>
        <w:br/>
        <w:t xml:space="preserve">       1.55   1160.59    30.28   15.318    1.124    0.025    0.783    907.9</w:t>
        <w:br/>
        <w:t xml:space="preserve">       1.56   1168.50    30.48   15.256    1.116   -0.023    0.788    910.5</w:t>
        <w:br/>
        <w:t xml:space="preserve">       1.57   1176.41    30.67   15.194    1.108   -0.072    0.793    913.1</w:t>
        <w:br/>
        <w:t xml:space="preserve">       1.58   1184.39    30.87   15.131    1.100   -0.096    0.798    915.7</w:t>
        <w:br/>
        <w:t xml:space="preserve">       1.59   1192.43    31.06   15.069    1.092   -0.104    0.803    918.3</w:t>
        <w:br/>
        <w:t xml:space="preserve"> </w:t>
        <w:br/>
        <w:br/>
        <w:br/>
        <w:br/>
        <w:br/>
        <w:br/>
        <w:br/>
        <w:t xml:space="preserve">                   *******************************************</w:t>
        <w:br/>
        <w:t xml:space="preserve">                   *    HYDROSTATIC PARTICULARS - TRIMMED    *</w:t>
        <w:br/>
        <w:t xml:space="preserve">                   *******************************************</w:t>
        <w:br/>
        <w:br/>
        <w:t xml:space="preserve">                          TRIM      : 0.500  M BY STEM</w:t>
        <w:br/>
        <w:br/>
        <w:t xml:space="preserve">      ----------------------------------------------------------------------</w:t>
        <w:br/>
        <w:t xml:space="preserve">      DRAFT     DISPT    M.T.C    K.M.T    L.C.B    L.C.F      K.B   WET S.</w:t>
        <w:br/>
        <w:t xml:space="preserve">          </w:t>
        <w:br/>
        <w:t xml:space="preserve">      B.O.K       TON    M*TON        M        M        M        M     M**2</w:t>
        <w:br/>
        <w:t xml:space="preserve">      ----------------------------------------------------------------------</w:t>
        <w:br/>
        <w:t xml:space="preserve">  </w:t>
        <w:br/>
        <w:t xml:space="preserve">       1.60   1200.47    31.26   15.007    1.084   -0.111    0.808    920.9</w:t>
        <w:br/>
        <w:t xml:space="preserve">       1.61   1208.51    31.45   14.946    1.076   -0.118    0.814    923.5</w:t>
        <w:br/>
        <w:t xml:space="preserve">       1.62   1216.54    31.65   14.885    1.069   -0.125    0.819    926.1</w:t>
        <w:br/>
        <w:t xml:space="preserve">       1.63   1224.58    31.84   14.826    1.061   -0.132    0.824    928.7</w:t>
        <w:br/>
        <w:t xml:space="preserve">       1.64   1232.62    32.04   14.767    1.053   -0.139    0.829    931.3</w:t>
        <w:br/>
        <w:t xml:space="preserve">       1.65   1240.73    32.18   14.701    1.047   -0.118    0.834    933.5</w:t>
        <w:br/>
        <w:t xml:space="preserve">       1.66   1248.85    32.32   14.634    1.041   -0.089    0.840    935.6</w:t>
        <w:br/>
        <w:t xml:space="preserve">       1.67   1256.98    32.45   14.568    1.035   -0.061    0.845    937.6</w:t>
        <w:br/>
        <w:t xml:space="preserve">       1.68   1265.10    32.59   14.502    1.029   -0.032    0.850    939.7</w:t>
        <w:br/>
        <w:t xml:space="preserve">       1.69   1273.23    32.72   14.437    1.023   -0.004    0.855    941.8</w:t>
        <w:br/>
        <w:t xml:space="preserve">  </w:t>
        <w:br/>
        <w:t xml:space="preserve">       1.70   1281.36    32.86   14.373    1.017    0.025    0.860    943.9</w:t>
        <w:br/>
        <w:t xml:space="preserve">       1.71   1289.48    32.99   14.310    1.011    0.053    0.866    946.0</w:t>
        <w:br/>
        <w:t xml:space="preserve">       1.72   1297.60    33.01   14.234    1.005    0.048    0.871    947.1</w:t>
        <w:br/>
        <w:t xml:space="preserve">       1.73   1305.73    33.03   14.158    0.999    0.044    0.876    948.2</w:t>
        <w:br/>
        <w:t xml:space="preserve">       1.74   1313.85    33.04   14.084    0.993    0.040    0.882    949.4</w:t>
        <w:br/>
        <w:t xml:space="preserve">       1.75   1321.97    33.06   14.010    0.987    0.035    0.887    950.5</w:t>
        <w:br/>
        <w:t xml:space="preserve">       1.76   1330.09    33.08   13.937    0.981    0.031    0.892    951.6</w:t>
        <w:br/>
        <w:t xml:space="preserve">       1.77   1338.22    33.10   13.865    0.975    0.026    0.897    952.8</w:t>
        <w:br/>
        <w:t xml:space="preserve">       1.78   1346.34    33.11   13.794    0.969    0.023    0.902    953.9</w:t>
        <w:br/>
        <w:t xml:space="preserve">       1.79   1354.47    33.11   13.722    0.964    0.024    0.907    954.9</w:t>
        <w:br/>
        <w:t xml:space="preserve">  </w:t>
        <w:br/>
        <w:t xml:space="preserve">       1.80   1362.59    33.12   13.652    0.958    0.025    0.913    955.9</w:t>
        <w:br/>
        <w:t xml:space="preserve">       1.81   1370.72    33.12   13.582    0.953    0.026    0.918    956.9</w:t>
        <w:br/>
        <w:t xml:space="preserve">       1.82   1378.84    33.12   13.512    0.947    0.027    0.923    957.9</w:t>
        <w:br/>
        <w:t xml:space="preserve">       1.83   1386.97    33.13   13.444    0.942    0.028    0.928    959.0</w:t>
        <w:br/>
        <w:t xml:space="preserve">       1.84   1395.09    33.13   13.377    0.936    0.029    0.933    960.0</w:t>
        <w:br/>
        <w:t xml:space="preserve">       1.85   1403.22    33.13   13.310    0.931    0.029    0.939    961.0</w:t>
        <w:br/>
        <w:t xml:space="preserve">       1.86   1411.35    33.13   13.244    0.926    0.030    0.944    962.0</w:t>
        <w:br/>
        <w:t xml:space="preserve">       1.87   1419.47    33.13   13.179    0.921    0.030    0.949    963.0</w:t>
        <w:br/>
        <w:t xml:space="preserve">       1.88   1427.60    33.14   13.114    0.916    0.030    0.954    964.0</w:t>
        <w:br/>
        <w:t xml:space="preserve">       1.89   1435.73    33.14   13.051    0.911    0.030    0.959    965.0</w:t>
        <w:br/>
        <w:t xml:space="preserve">  </w:t>
        <w:br/>
        <w:t xml:space="preserve">       1.90   1443.85    33.14   12.988    0.906    0.031    0.965    966.0</w:t>
        <w:br/>
        <w:t xml:space="preserve">       1.91   1451.98    33.14   12.925    0.901    0.031    0.970    967.0</w:t>
        <w:br/>
        <w:t xml:space="preserve">       1.92   1460.12    33.18   12.868    0.896    0.029    0.975    968.3</w:t>
        <w:br/>
        <w:t xml:space="preserve">       1.93   1468.26    33.24   12.813    0.891    0.025    0.980    969.8</w:t>
        <w:br/>
        <w:t xml:space="preserve">       1.94   1476.41    33.30   12.759    0.887    0.022    0.985    971.3</w:t>
        <w:br/>
        <w:t xml:space="preserve">       1.95   1484.55    33.37   12.706    0.882    0.019    0.991    972.7</w:t>
        <w:br/>
        <w:t xml:space="preserve">       1.96   1492.70    33.43   12.653    0.877    0.015    0.996    974.2</w:t>
        <w:br/>
        <w:t xml:space="preserve">       1.97   1500.84    33.49   12.600    0.873    0.012    1.001    975.7</w:t>
        <w:br/>
        <w:t xml:space="preserve">       1.98   1508.99    33.55   12.548    0.868    0.009    1.006    977.2</w:t>
        <w:br/>
        <w:t xml:space="preserve">       1.99   1517.16    33.62   12.497    0.864    0.006    1.011    978.7</w:t>
        <w:br/>
        <w:t xml:space="preserve"> </w:t>
        <w:br/>
        <w:br/>
        <w:br/>
        <w:br/>
        <w:br/>
        <w:br/>
        <w:br/>
        <w:t xml:space="preserve">                   *******************************************</w:t>
        <w:br/>
        <w:t xml:space="preserve">                   *    HYDROSTATIC PARTICULARS - TRIMMED    *</w:t>
        <w:br/>
        <w:t xml:space="preserve">                   *******************************************</w:t>
        <w:br/>
        <w:br/>
        <w:t xml:space="preserve">                          TRIM      : 0.500  M BY STEM</w:t>
        <w:br/>
        <w:br/>
        <w:t xml:space="preserve">      ----------------------------------------------------------------------</w:t>
        <w:br/>
        <w:t xml:space="preserve">      DRAFT     DISPT    M.T.C    K.M.T    L.C.B    L.C.F      K.B   WET S.</w:t>
        <w:br/>
        <w:t xml:space="preserve">          </w:t>
        <w:br/>
        <w:t xml:space="preserve">      B.O.K       TON    M*TON        M        M        M        M     M**2</w:t>
        <w:br/>
        <w:t xml:space="preserve">      ----------------------------------------------------------------------</w:t>
        <w:br/>
        <w:t xml:space="preserve">  </w:t>
        <w:br/>
        <w:t xml:space="preserve">       2.00   1525.34    33.68   12.447    0.859    0.003    1.017    980.1</w:t>
        <w:br/>
        <w:t xml:space="preserve">       2.01   1533.52    33.74   12.397    0.855    0.000    1.022    981.6</w:t>
        <w:br/>
        <w:t xml:space="preserve">       2.02   1541.70    33.80   12.347    0.850   -0.003    1.027    983.1</w:t>
        <w:br/>
        <w:t xml:space="preserve">       2.03   1549.88    33.86   12.298    0.846   -0.005    1.032    984.6</w:t>
        <w:br/>
        <w:t xml:space="preserve">       2.04   1558.06    33.93   12.249    0.841   -0.008    1.037    986.1</w:t>
        <w:br/>
        <w:t xml:space="preserve">       2.05   1566.24    33.98   12.201    0.837   -0.011    1.042    987.5</w:t>
        <w:br/>
        <w:t xml:space="preserve">       2.06   1574.43    33.98   12.148    0.833   -0.011    1.048    988.5</w:t>
        <w:br/>
        <w:t xml:space="preserve">       2.07   1582.63    33.98   12.096    0.828   -0.011    1.053    989.5</w:t>
        <w:br/>
        <w:t xml:space="preserve">       2.08   1590.82    33.99   12.044    0.824   -0.012    1.058    990.5</w:t>
        <w:br/>
        <w:t xml:space="preserve">       2.09   1599.01    33.99   11.993    0.820   -0.012    1.063    991.5</w:t>
        <w:br/>
        <w:t xml:space="preserve">  </w:t>
        <w:br/>
        <w:t xml:space="preserve">       2.10   1607.21    33.99   11.943    0.815   -0.012    1.068    992.5</w:t>
        <w:br/>
        <w:t xml:space="preserve">       2.11   1615.40    33.99   11.893    0.811   -0.013    1.073    993.5</w:t>
        <w:br/>
        <w:t xml:space="preserve">       2.12   1623.60    33.99   11.843    0.807   -0.013    1.079    994.6</w:t>
        <w:br/>
        <w:t xml:space="preserve">       2.13   1631.79    34.00   11.795    0.803   -0.015    1.084    995.6</w:t>
        <w:br/>
        <w:t xml:space="preserve">       2.14   1639.99    34.00   11.747    0.799   -0.016    1.089    996.7</w:t>
        <w:br/>
        <w:t xml:space="preserve">       2.15   1648.18    34.01   11.700    0.795   -0.017    1.094    997.7</w:t>
        <w:br/>
        <w:t xml:space="preserve">       2.16   1656.38    34.01   11.653    0.791   -0.019    1.099    998.7</w:t>
        <w:br/>
        <w:t xml:space="preserve">       2.17   1664.57    34.02   11.607    0.787   -0.020    1.105    999.8</w:t>
        <w:br/>
        <w:t xml:space="preserve">       2.18   1672.77    34.02   11.561    0.783   -0.021    1.110   1000.8</w:t>
        <w:br/>
        <w:t xml:space="preserve">       2.19   1680.96    34.03   11.515    0.779   -0.022    1.115   1001.8</w:t>
        <w:br/>
        <w:t xml:space="preserve">  </w:t>
        <w:br/>
        <w:t xml:space="preserve">       2.20   1689.16    34.03   11.470    0.775   -0.022    1.120   1002.8</w:t>
        <w:br/>
        <w:t xml:space="preserve">       2.21   1697.36    34.03   11.425    0.771   -0.022    1.125   1003.8</w:t>
        <w:br/>
        <w:t xml:space="preserve">       2.22   1705.56    34.03   11.380    0.767   -0.022    1.131   1004.8</w:t>
        <w:br/>
        <w:t xml:space="preserve">       2.23   1713.75    34.03   11.337    0.764   -0.022    1.136   1005.8</w:t>
        <w:br/>
        <w:t xml:space="preserve">       2.24   1721.95    34.03   11.293    0.760   -0.022    1.141   1006.8</w:t>
        <w:br/>
        <w:t xml:space="preserve">       2.25   1730.15    34.03   11.250    0.756   -0.022    1.146   1007.8</w:t>
        <w:br/>
        <w:t xml:space="preserve">       2.26   1738.34    34.03   11.207    0.753   -0.022    1.151   1008.8</w:t>
        <w:br/>
        <w:t xml:space="preserve">       2.27   1746.54    34.03   11.165    0.749   -0.022    1.156   1009.8</w:t>
        <w:br/>
        <w:t xml:space="preserve">       2.28   1754.74    34.03   11.124    0.745   -0.022    1.161   1010.8</w:t>
        <w:br/>
        <w:t xml:space="preserve">       2.29   1762.94    34.03   11.083    0.742   -0.022    1.167   1011.8</w:t>
        <w:br/>
        <w:t xml:space="preserve">  </w:t>
        <w:br/>
        <w:t xml:space="preserve">       2.30   1771.13    34.03   11.042    0.738   -0.022    1.172   1012.8</w:t>
        <w:br/>
        <w:t xml:space="preserve">       2.31   1779.33    34.03   11.001    0.735   -0.022    1.177   1013.8</w:t>
        <w:br/>
        <w:t xml:space="preserve">       2.32   1787.53    34.03   10.961    0.731   -0.022    1.182   1014.8</w:t>
        <w:br/>
        <w:t xml:space="preserve">       2.33   1795.72    34.03   10.922    0.728   -0.022    1.187   1015.8</w:t>
        <w:br/>
        <w:t xml:space="preserve">       2.34   1803.92    34.03   10.883    0.724   -0.022    1.192   1016.8</w:t>
        <w:br/>
        <w:t xml:space="preserve">       2.35   1812.12    34.03   10.844    0.721   -0.022    1.198   1017.8</w:t>
        <w:br/>
        <w:t xml:space="preserve">       2.36   1820.31    34.02   10.806    0.718   -0.022    1.203   1018.8</w:t>
        <w:br/>
        <w:t xml:space="preserve">       2.37   1828.51    34.02   10.768    0.714   -0.022    1.208   1019.8</w:t>
        <w:br/>
        <w:t xml:space="preserve">       2.38   1836.71    34.02   10.730    0.711   -0.022    1.213   1020.8</w:t>
        <w:br/>
        <w:t xml:space="preserve">       2.39   1844.91    34.02   10.693    0.708   -0.022    1.218   1021.8</w:t>
        <w:br/>
        <w:t xml:space="preserve"> </w:t>
        <w:br/>
        <w:br/>
        <w:br/>
        <w:br/>
        <w:br/>
        <w:br/>
        <w:br/>
        <w:t xml:space="preserve">                   *******************************************</w:t>
        <w:br/>
        <w:t xml:space="preserve">                   *    HYDROSTATIC PARTICULARS - TRIMMED    *</w:t>
        <w:br/>
        <w:t xml:space="preserve">                   *******************************************</w:t>
        <w:br/>
        <w:br/>
        <w:t xml:space="preserve">                          TRIM      : 0.500  M BY STEM</w:t>
        <w:br/>
        <w:br/>
        <w:t xml:space="preserve">      ----------------------------------------------------------------------</w:t>
        <w:br/>
        <w:t xml:space="preserve">      DRAFT     DISPT    M.T.C    K.M.T    L.C.B    L.C.F      K.B   WET S.</w:t>
        <w:br/>
        <w:t xml:space="preserve">          </w:t>
        <w:br/>
        <w:t xml:space="preserve">      B.O.K       TON    M*TON        M        M        M        M     M**2</w:t>
        <w:br/>
        <w:t xml:space="preserve">      ----------------------------------------------------------------------</w:t>
        <w:br/>
        <w:t xml:space="preserve">  </w:t>
        <w:br/>
        <w:t xml:space="preserve">       2.40   1853.10    34.02   10.656    0.705   -0.022    1.223   1022.8</w:t>
        <w:br/>
        <w:t xml:space="preserve">       2.41   1861.30    34.02   10.619    0.701   -0.022    1.228   1023.8</w:t>
        <w:br/>
        <w:t xml:space="preserve">       2.42   1869.50    34.02   10.583    0.698   -0.022    1.233   1024.8</w:t>
        <w:br/>
        <w:t xml:space="preserve">       2.43   1877.69    34.02   10.548    0.695   -0.022    1.239   1025.8</w:t>
        <w:br/>
        <w:t xml:space="preserve">       2.44   1885.89    34.02   10.512    0.692   -0.022    1.244   1026.8</w:t>
        <w:br/>
        <w:t xml:space="preserve">       2.45   1894.09    34.02   10.477    0.689   -0.022    1.249   1027.8</w:t>
        <w:br/>
        <w:t xml:space="preserve">       2.46   1902.28    34.02   10.442    0.686   -0.022    1.254   1028.8</w:t>
        <w:br/>
        <w:t xml:space="preserve">       2.47   1910.48    34.02   10.408    0.683   -0.022    1.259   1029.8</w:t>
        <w:br/>
        <w:t xml:space="preserve">       2.48   1918.68    34.02   10.374    0.680   -0.022    1.264   1030.8</w:t>
        <w:br/>
        <w:t xml:space="preserve">       2.49   1926.87    34.02   10.341    0.677   -0.022    1.269   1031.8</w:t>
        <w:br/>
        <w:t xml:space="preserve">  </w:t>
        <w:br/>
        <w:t xml:space="preserve">       2.50   1935.07    34.02   10.307    0.674   -0.022    1.275   1032.8</w:t>
        <w:br/>
        <w:t xml:space="preserve">       2.51   1943.27    34.02   10.274    0.671   -0.022    1.280   1033.8</w:t>
        <w:br/>
        <w:t xml:space="preserve">       2.52   1951.46    34.02   10.241    0.668   -0.022    1.285   1034.8</w:t>
        <w:br/>
        <w:t xml:space="preserve">       2.53   1959.66    34.02   10.209    0.665   -0.022    1.290   1035.8</w:t>
        <w:br/>
        <w:t xml:space="preserve">       2.54   1967.86    34.02   10.177    0.662   -0.022    1.295   1036.8</w:t>
        <w:br/>
        <w:t xml:space="preserve">       2.55   1976.05    34.02   10.145    0.659   -0.022    1.300   1037.8</w:t>
        <w:br/>
        <w:t xml:space="preserve">       2.56   1984.25    34.02   10.114    0.657   -0.022    1.305   1038.8</w:t>
        <w:br/>
        <w:t xml:space="preserve">       2.57   1992.45    34.02   10.082    0.654   -0.022    1.310   1039.8</w:t>
        <w:br/>
        <w:t xml:space="preserve">       2.58   2000.64    34.02   10.052    0.651   -0.022    1.315   1040.8</w:t>
        <w:br/>
        <w:t xml:space="preserve">       2.59   2008.84    34.02   10.021    0.648   -0.022    1.320   1041.8</w:t>
        <w:br/>
        <w:t xml:space="preserve">  </w:t>
        <w:br/>
        <w:t xml:space="preserve">       2.60   2017.04    34.02    9.991    0.646   -0.022    1.326   1042.8</w:t>
        <w:br/>
        <w:t xml:space="preserve">       2.61   2025.23    34.02    9.961    0.643   -0.022    1.331   1043.8</w:t>
        <w:br/>
        <w:t xml:space="preserve">       2.62   2033.43    34.02    9.931    0.640   -0.022    1.336   1044.8</w:t>
        <w:br/>
        <w:t xml:space="preserve">       2.63   2041.63    34.02    9.902    0.637   -0.022    1.341   1045.8</w:t>
        <w:br/>
        <w:t xml:space="preserve">       2.64   2049.82    34.02    9.872    0.635   -0.022    1.346   1046.8</w:t>
        <w:br/>
        <w:t xml:space="preserve">       2.65   2058.02    34.02    9.843    0.632   -0.022    1.351   1047.8</w:t>
        <w:br/>
        <w:t xml:space="preserve">       2.66   2066.21    34.02    9.815    0.630   -0.022    1.356   1048.8</w:t>
        <w:br/>
        <w:t xml:space="preserve">       2.67   2074.41    34.02    9.786    0.627   -0.022    1.361   1049.8</w:t>
        <w:br/>
        <w:t xml:space="preserve">       2.68   2082.61    34.02    9.758    0.624   -0.022    1.367   1050.8</w:t>
        <w:br/>
        <w:t xml:space="preserve">       2.69   2090.80    34.02    9.731    0.622   -0.022    1.372   1051.8</w:t>
        <w:br/>
        <w:t xml:space="preserve">  </w:t>
        <w:br/>
        <w:t xml:space="preserve">       2.70   2099.00    34.02    9.703    0.619   -0.022    1.377   1052.8</w:t>
        <w:br/>
        <w:t xml:space="preserve">       2.71   2107.20    34.02    9.676    0.617   -0.022    1.382   1053.8</w:t>
        <w:br/>
        <w:t xml:space="preserve">       2.72   2115.39    34.02    9.648    0.614   -0.022    1.387   1054.8</w:t>
        <w:br/>
        <w:t xml:space="preserve">       2.73   2123.59    34.02    9.622    0.612   -0.022    1.392   1055.8</w:t>
        <w:br/>
        <w:t xml:space="preserve">       2.74   2131.79    34.02    9.595    0.610   -0.022    1.397   1056.8</w:t>
        <w:br/>
        <w:t xml:space="preserve">       2.75   2139.98    34.02    9.569    0.607   -0.022    1.402   1057.8</w:t>
        <w:br/>
        <w:t xml:space="preserve">       2.76   2148.18    34.02    9.543    0.605   -0.022    1.408   1058.8</w:t>
        <w:br/>
        <w:t xml:space="preserve">       2.77   2156.37    34.02    9.517    0.602   -0.022    1.413   1059.8</w:t>
        <w:br/>
        <w:t xml:space="preserve">       2.78   2164.57    34.02    9.491    0.600   -0.022    1.418   1060.8</w:t>
        <w:br/>
        <w:t xml:space="preserve">       2.79   2172.77    34.02    9.466    0.598   -0.022    1.423   1061.8</w:t>
        <w:br/>
        <w:t xml:space="preserve"> </w:t>
        <w:br/>
        <w:br/>
        <w:br/>
        <w:br/>
        <w:br/>
        <w:br/>
        <w:br/>
        <w:t xml:space="preserve">                   *******************************************</w:t>
        <w:br/>
        <w:t xml:space="preserve">                   *    HYDROSTATIC PARTICULARS - TRIMMED    *</w:t>
        <w:br/>
        <w:t xml:space="preserve">                   *******************************************</w:t>
        <w:br/>
        <w:br/>
        <w:t xml:space="preserve">                          TRIM      : 0.500  M BY STEM</w:t>
        <w:br/>
        <w:br/>
        <w:t xml:space="preserve">      ----------------------------------------------------------------------</w:t>
        <w:br/>
        <w:t xml:space="preserve">      DRAFT     DISPT    M.T.C    K.M.T    L.C.B    L.C.F      K.B   WET S.</w:t>
        <w:br/>
        <w:t xml:space="preserve">          </w:t>
        <w:br/>
        <w:t xml:space="preserve">      B.O.K       TON    M*TON        M        M        M        M     M**2</w:t>
        <w:br/>
        <w:t xml:space="preserve">      ----------------------------------------------------------------------</w:t>
        <w:br/>
        <w:t xml:space="preserve">  </w:t>
        <w:br/>
        <w:t xml:space="preserve">       2.80   2180.96    34.02    9.440    0.595   -0.022    1.428   1062.8</w:t>
        <w:br/>
        <w:t xml:space="preserve">       2.81   2189.16    34.02    9.416    0.593   -0.022    1.433   1063.8</w:t>
        <w:br/>
        <w:t xml:space="preserve">       2.82   2197.35    34.02    9.391    0.591   -0.022    1.438   1064.8</w:t>
        <w:br/>
        <w:t xml:space="preserve">       2.83   2205.55    34.02    9.366    0.588   -0.022    1.443   1065.8</w:t>
        <w:br/>
        <w:t xml:space="preserve">       2.84   2213.75    34.02    9.342    0.586   -0.022    1.448   1066.8</w:t>
        <w:br/>
        <w:t xml:space="preserve">       2.85   2221.94    34.02    9.318    0.584   -0.022    1.453   1067.8</w:t>
        <w:br/>
        <w:t xml:space="preserve">       2.86   2230.14    34.02    9.294    0.582   -0.022    1.458   1068.8</w:t>
        <w:br/>
        <w:t xml:space="preserve">       2.87   2238.34    34.02    9.270    0.580   -0.022    1.463   1069.8</w:t>
        <w:br/>
        <w:t xml:space="preserve">       2.88   2246.53    34.02    9.247    0.577   -0.022    1.469   1070.8</w:t>
        <w:br/>
        <w:t xml:space="preserve">       2.89   2254.73    34.02    9.224    0.575   -0.022    1.474   1071.8</w:t>
        <w:br/>
        <w:t xml:space="preserve">  </w:t>
        <w:br/>
        <w:t xml:space="preserve">       2.90   2262.92    34.02    9.201    0.573   -0.022    1.479   1072.8</w:t>
        <w:br/>
        <w:t xml:space="preserve">       2.91   2271.12    34.02    9.178    0.571   -0.022    1.484   1073.8</w:t>
        <w:br/>
        <w:t xml:space="preserve">       2.92   2279.31    34.02    9.155    0.569   -0.022    1.489   1074.8</w:t>
        <w:br/>
        <w:t xml:space="preserve">       2.93   2287.51    34.02    9.133    0.567   -0.022    1.494   1075.8</w:t>
        <w:br/>
        <w:t xml:space="preserve">       2.94   2295.71    34.02    9.111    0.565   -0.022    1.499   1076.8</w:t>
        <w:br/>
        <w:t xml:space="preserve">       2.95   2303.90    34.02    9.089    0.562   -0.022    1.504   1077.8</w:t>
        <w:br/>
        <w:t xml:space="preserve">       2.96   2312.10    34.02    9.067    0.560   -0.022    1.509   1078.8</w:t>
        <w:br/>
        <w:t xml:space="preserve">       2.97   2320.29    34.02    9.045    0.558   -0.022    1.514   1079.8</w:t>
        <w:br/>
        <w:t xml:space="preserve">       2.98   2328.49    34.02    9.024    0.556   -0.022    1.520   1080.8</w:t>
        <w:br/>
        <w:t xml:space="preserve">       2.99   2336.69    34.02    9.002    0.554   -0.022    1.525   1081.8</w:t>
        <w:br/>
        <w:t xml:space="preserve">  </w:t>
        <w:br/>
        <w:t xml:space="preserve">       3.00   2344.88    34.02    8.981    0.552   -0.022    1.530   1082.8</w:t>
        <w:br/>
        <w:t xml:space="preserve">       3.01   2353.08    34.02    8.960    0.550   -0.022    1.535   1083.8</w:t>
        <w:br/>
        <w:t xml:space="preserve">       3.02   2361.27    34.02    8.940    0.548   -0.022    1.540   1084.8</w:t>
        <w:br/>
        <w:t xml:space="preserve">       3.03   2369.47    34.02    8.919    0.546   -0.022    1.545   1085.8</w:t>
        <w:br/>
        <w:t xml:space="preserve">       3.04   2377.67    34.02    8.899    0.544   -0.022    1.550   1086.8</w:t>
        <w:br/>
        <w:t xml:space="preserve">       3.05   2385.86    34.02    8.879    0.542   -0.022    1.555   1087.8</w:t>
        <w:br/>
        <w:t xml:space="preserve">       3.06   2394.06    34.02    8.858    0.540   -0.022    1.560   1088.8</w:t>
        <w:br/>
        <w:t xml:space="preserve">       3.07   2402.25    34.01    8.838    0.539   -0.022    1.565   1089.9</w:t>
        <w:br/>
        <w:t xml:space="preserve">       3.08   2410.45    34.01    8.818    0.537   -0.023    1.570   1090.9</w:t>
        <w:br/>
        <w:t xml:space="preserve">       3.09   2418.64    34.01    8.798    0.535   -0.024    1.575   1091.9</w:t>
        <w:br/>
        <w:t xml:space="preserve">  </w:t>
        <w:br/>
        <w:t xml:space="preserve">       3.10   2426.84    34.00    8.778    0.533   -0.025    1.581   1093.0</w:t>
        <w:br/>
        <w:t xml:space="preserve">       3.11   2435.04    34.00    8.758    0.531   -0.026    1.586   1094.0</w:t>
        <w:br/>
        <w:t xml:space="preserve">       3.12   2443.23    33.99    8.738    0.529   -0.027    1.591   1095.0</w:t>
        <w:br/>
        <w:t xml:space="preserve">       3.13   2451.43    33.99    8.718    0.527   -0.028    1.596   1096.0</w:t>
        <w:br/>
        <w:t xml:space="preserve">       3.14   2459.62    33.97    8.697    0.525   -0.032    1.601   1097.2</w:t>
        <w:br/>
        <w:t xml:space="preserve">       3.15   2467.81    33.95    8.675    0.524   -0.039    1.606   1098.4</w:t>
        <w:br/>
        <w:t xml:space="preserve">       3.16   2476.00    33.92    8.653    0.522   -0.045    1.611   1099.6</w:t>
        <w:br/>
        <w:t xml:space="preserve">       3.17   2484.19    33.90    8.631    0.520   -0.052    1.616   1100.9</w:t>
        <w:br/>
        <w:t xml:space="preserve">       3.18   2492.39    33.87    8.610    0.518   -0.059    1.621   1102.1</w:t>
        <w:br/>
        <w:t xml:space="preserve">       3.19   2500.58    33.85    8.588    0.516   -0.065    1.626   1103.3</w:t>
        <w:br/>
        <w:t xml:space="preserve"> </w:t>
        <w:br/>
        <w:br/>
        <w:br/>
        <w:br/>
        <w:br/>
        <w:br/>
        <w:br/>
        <w:t xml:space="preserve">                   *******************************************</w:t>
        <w:br/>
        <w:t xml:space="preserve">                   *    HYDROSTATIC PARTICULARS - TRIMMED    *</w:t>
        <w:br/>
        <w:t xml:space="preserve">                   *******************************************</w:t>
        <w:br/>
        <w:br/>
        <w:t xml:space="preserve">                          TRIM      : 0.500  M BY STEM</w:t>
        <w:br/>
        <w:br/>
        <w:t xml:space="preserve">      ----------------------------------------------------------------------</w:t>
        <w:br/>
        <w:t xml:space="preserve">      DRAFT     DISPT    M.T.C    K.M.T    L.C.B    L.C.F      K.B   WET S.</w:t>
        <w:br/>
        <w:t xml:space="preserve">          </w:t>
        <w:br/>
        <w:t xml:space="preserve">      B.O.K       TON    M*TON        M        M        M        M     M**2</w:t>
        <w:br/>
        <w:t xml:space="preserve">      ----------------------------------------------------------------------</w:t>
        <w:br/>
        <w:t xml:space="preserve">  </w:t>
        <w:br/>
        <w:t xml:space="preserve">       3.20   2508.77    33.82    8.567    0.514   -0.072    1.631   1104.5</w:t>
        <w:br/>
        <w:t xml:space="preserve">       3.21   2516.94    33.74    8.539    0.513   -0.091    1.636   1106.2</w:t>
        <w:br/>
        <w:t xml:space="preserve">       3.22   2525.11    33.66    8.511    0.511   -0.112    1.641   1108.0</w:t>
        <w:br/>
        <w:t xml:space="preserve">       3.23   2533.28    33.58    8.483    0.509   -0.133    1.646   1109.7</w:t>
        <w:br/>
        <w:t xml:space="preserve">       3.24   2541.45    33.49    8.454    0.507   -0.155    1.652   1111.5</w:t>
        <w:br/>
        <w:t xml:space="preserve">       3.25   2549.61    33.41    8.427    0.505   -0.176    1.657   1113.2</w:t>
        <w:br/>
        <w:t xml:space="preserve">       3.26   2557.78    33.33    8.399    0.503   -0.197    1.662   1115.0</w:t>
        <w:br/>
        <w:t xml:space="preserve">       3.27   2565.94    33.23    8.368    0.501   -0.224    1.667   1116.9</w:t>
        <w:br/>
        <w:t xml:space="preserve">       3.28   2574.04    32.90    8.304    0.498   -0.309    1.672   1121.0</w:t>
        <w:br/>
        <w:t xml:space="preserve">       3.29   2582.13    32.58    8.240    0.496   -0.396    1.677   1125.1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